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13282" w14:textId="77777777" w:rsidR="0019569A" w:rsidRDefault="00987228">
      <w:r>
        <w:rPr>
          <w:b/>
          <w:sz w:val="40"/>
        </w:rPr>
        <w:t>URPG — Technical Design Document (</w:t>
      </w:r>
      <w:proofErr w:type="gramStart"/>
      <w:r>
        <w:rPr>
          <w:b/>
          <w:sz w:val="40"/>
        </w:rPr>
        <w:t>TDD) —</w:t>
      </w:r>
      <w:proofErr w:type="gramEnd"/>
      <w:r>
        <w:rPr>
          <w:b/>
          <w:sz w:val="40"/>
        </w:rPr>
        <w:t xml:space="preserve"> Comprehensive Build Spec (v2)</w:t>
      </w:r>
    </w:p>
    <w:p w14:paraId="3CAB7BB2" w14:textId="77777777" w:rsidR="0019569A" w:rsidRDefault="00987228">
      <w:r>
        <w:t>Purpose: This TDD consolidates every finalized decision and workable default discussed so Cursor can start building URPG immediately. It includes platform choices, backend architecture, client state flows, data models, UI contracts, drop logic, construction, cards, objectives/mastery, shop rules, and initial content stubs. Where designs are intentionally left flexible for balancing, the document provides schemas and deterministic algorithms so implementation can proceed without waiting.</w:t>
      </w:r>
    </w:p>
    <w:p w14:paraId="19B526AC" w14:textId="77777777" w:rsidR="0019569A" w:rsidRDefault="00987228">
      <w:pPr>
        <w:pStyle w:val="Heading1"/>
      </w:pPr>
      <w:r>
        <w:t>0. High-Level Goals &amp; Design Pillars</w:t>
      </w:r>
    </w:p>
    <w:p w14:paraId="55994124" w14:textId="77777777" w:rsidR="0019569A" w:rsidRDefault="00987228">
      <w:pPr>
        <w:pStyle w:val="ListBullet"/>
      </w:pPr>
      <w:r>
        <w:t>Long-term casual idle RPG about early space exploration and growth through locations, resources, construction, and cards.</w:t>
      </w:r>
    </w:p>
    <w:p w14:paraId="7364E5CE" w14:textId="77777777" w:rsidR="0019569A" w:rsidRDefault="00987228">
      <w:pPr>
        <w:pStyle w:val="ListBullet"/>
      </w:pPr>
      <w:r>
        <w:t>Three core mechanics: Idle collection, active tapping, and construct-and-wait.</w:t>
      </w:r>
    </w:p>
    <w:p w14:paraId="00D106FA" w14:textId="77777777" w:rsidR="0019569A" w:rsidRDefault="00987228">
      <w:pPr>
        <w:pStyle w:val="ListBullet"/>
      </w:pPr>
      <w:r>
        <w:t>Progression through multiple leveling paths (player, locations, construction capability, cards, mastery).</w:t>
      </w:r>
    </w:p>
    <w:p w14:paraId="6E05511A" w14:textId="77777777" w:rsidR="0019569A" w:rsidRDefault="00987228">
      <w:pPr>
        <w:pStyle w:val="ListBullet"/>
      </w:pPr>
      <w:r>
        <w:t>Live-ops friendly: content can be added without breaking saves (new locations, cards, recipes, events).</w:t>
      </w:r>
    </w:p>
    <w:p w14:paraId="5D0539B2" w14:textId="77777777" w:rsidR="0019569A" w:rsidRDefault="00987228">
      <w:pPr>
        <w:pStyle w:val="ListBullet"/>
      </w:pPr>
      <w:r>
        <w:t>Monetization: Free-to-play with optional purchases to accelerate progress; shop system rotates items every 3 hours.</w:t>
      </w:r>
    </w:p>
    <w:p w14:paraId="2C835295" w14:textId="77777777" w:rsidR="0019569A" w:rsidRDefault="00987228">
      <w:pPr>
        <w:pStyle w:val="ListBullet"/>
      </w:pPr>
      <w:r>
        <w:t>Developer Tool (admin-only) to safely tune content: edit drop tables, recipes, and odds without redeploy.</w:t>
      </w:r>
    </w:p>
    <w:p w14:paraId="4503EDB4" w14:textId="77777777" w:rsidR="0019569A" w:rsidRDefault="00987228">
      <w:pPr>
        <w:pStyle w:val="Heading1"/>
      </w:pPr>
      <w:r>
        <w:t>1. Platform &amp; Tech Stack</w:t>
      </w:r>
    </w:p>
    <w:p w14:paraId="42C2E87C" w14:textId="77777777" w:rsidR="0019569A" w:rsidRDefault="00987228">
      <w:pPr>
        <w:pStyle w:val="Heading2"/>
      </w:pPr>
      <w:r>
        <w:t>Frontend</w:t>
      </w:r>
    </w:p>
    <w:p w14:paraId="4A5DAB92" w14:textId="77777777" w:rsidR="0019569A" w:rsidRDefault="00987228">
      <w:pPr>
        <w:pStyle w:val="ListBullet"/>
      </w:pPr>
      <w:r>
        <w:t>Web (desktop first, mobile web friendly): React + TypeScript.</w:t>
      </w:r>
    </w:p>
    <w:p w14:paraId="068BE7AB" w14:textId="77777777" w:rsidR="0019569A" w:rsidRDefault="00987228">
      <w:pPr>
        <w:pStyle w:val="ListBullet"/>
      </w:pPr>
      <w:r>
        <w:t>State: Redux Toolkit (RTK) + RTK Query for server data. React context permitted for lightweight UI-only state.</w:t>
      </w:r>
    </w:p>
    <w:p w14:paraId="4043469D" w14:textId="77777777" w:rsidR="0019569A" w:rsidRDefault="00987228">
      <w:pPr>
        <w:pStyle w:val="ListBullet"/>
      </w:pPr>
      <w:r>
        <w:t>Rendering: Canvas/SVG as needed for map and simple animations (planet rotation</w:t>
      </w:r>
      <w:proofErr w:type="gramStart"/>
      <w:r>
        <w:t>), but</w:t>
      </w:r>
      <w:proofErr w:type="gramEnd"/>
      <w:r>
        <w:t xml:space="preserve"> keep V1 minimal.</w:t>
      </w:r>
    </w:p>
    <w:p w14:paraId="6FF8D76A" w14:textId="77777777" w:rsidR="0019569A" w:rsidRDefault="00987228">
      <w:pPr>
        <w:pStyle w:val="ListBullet"/>
      </w:pPr>
      <w:r>
        <w:t>Build: Vite or Next.js (pages/</w:t>
      </w:r>
      <w:proofErr w:type="gramStart"/>
      <w:r>
        <w:t>app) —</w:t>
      </w:r>
      <w:proofErr w:type="gramEnd"/>
      <w:r>
        <w:t xml:space="preserve"> choose Vite for pure SPA simplicity for MVP.</w:t>
      </w:r>
    </w:p>
    <w:p w14:paraId="386CEA4E" w14:textId="77777777" w:rsidR="0019569A" w:rsidRDefault="00987228">
      <w:pPr>
        <w:pStyle w:val="Heading2"/>
      </w:pPr>
      <w:r>
        <w:t>Backend (MVP)</w:t>
      </w:r>
    </w:p>
    <w:p w14:paraId="45658249" w14:textId="77777777" w:rsidR="0019569A" w:rsidRDefault="00987228">
      <w:pPr>
        <w:pStyle w:val="ListBullet"/>
      </w:pPr>
      <w:r>
        <w:t>Firebase: Auth (email/password), Firestore (realtime DB), Cloud Functions (server logic), Cloud Storage (assets), Cloud Scheduler (cron).</w:t>
      </w:r>
    </w:p>
    <w:p w14:paraId="6243FD17" w14:textId="77777777" w:rsidR="0019569A" w:rsidRDefault="00987228">
      <w:pPr>
        <w:pStyle w:val="ListBullet"/>
      </w:pPr>
      <w:r>
        <w:t>Reason: fastest path, scalable, built-in security rules, easy client integration.</w:t>
      </w:r>
    </w:p>
    <w:p w14:paraId="65513BA3" w14:textId="77777777" w:rsidR="0019569A" w:rsidRDefault="00987228">
      <w:pPr>
        <w:pStyle w:val="Heading2"/>
      </w:pPr>
      <w:r>
        <w:t>Sessions &amp; Saves</w:t>
      </w:r>
    </w:p>
    <w:p w14:paraId="7869C5B6" w14:textId="77777777" w:rsidR="0019569A" w:rsidRDefault="00987228">
      <w:pPr>
        <w:pStyle w:val="ListBullet"/>
      </w:pPr>
      <w:r>
        <w:t>Online only: client requires connection; autosave continuously to Firestore.</w:t>
      </w:r>
    </w:p>
    <w:p w14:paraId="0CD2CDBB" w14:textId="77777777" w:rsidR="0019569A" w:rsidRDefault="00987228">
      <w:pPr>
        <w:pStyle w:val="ListBullet"/>
      </w:pPr>
      <w:r>
        <w:lastRenderedPageBreak/>
        <w:t>Single active session per account enforced by server-issued session token (custom claim).</w:t>
      </w:r>
    </w:p>
    <w:p w14:paraId="0E2B4718" w14:textId="77777777" w:rsidR="0019569A" w:rsidRDefault="00987228">
      <w:pPr>
        <w:pStyle w:val="ListBullet"/>
      </w:pPr>
      <w:r>
        <w:t>Conflict policy: newer server-timestamped writes win; client performs merge for purely additive lists.</w:t>
      </w:r>
    </w:p>
    <w:p w14:paraId="2D531420" w14:textId="77777777" w:rsidR="0019569A" w:rsidRDefault="00987228">
      <w:pPr>
        <w:pStyle w:val="Heading2"/>
      </w:pPr>
      <w:r>
        <w:t>Accounts &amp; Auth</w:t>
      </w:r>
    </w:p>
    <w:p w14:paraId="6737D023" w14:textId="77777777" w:rsidR="0019569A" w:rsidRDefault="00987228">
      <w:pPr>
        <w:pStyle w:val="ListBullet"/>
      </w:pPr>
      <w:r>
        <w:t>MVP: one account per email; email + password signup with optional email verification (stay signed in).</w:t>
      </w:r>
    </w:p>
    <w:p w14:paraId="6338B79D" w14:textId="77777777" w:rsidR="0019569A" w:rsidRDefault="00987228">
      <w:pPr>
        <w:pStyle w:val="ListBullet"/>
      </w:pPr>
      <w:r>
        <w:t xml:space="preserve">Recovery: email-based reset. Future: Sign-in with Apple/Google when ported </w:t>
      </w:r>
      <w:proofErr w:type="gramStart"/>
      <w:r>
        <w:t>to</w:t>
      </w:r>
      <w:proofErr w:type="gramEnd"/>
      <w:r>
        <w:t xml:space="preserve"> native.</w:t>
      </w:r>
    </w:p>
    <w:p w14:paraId="11E8E744" w14:textId="77777777" w:rsidR="0019569A" w:rsidRDefault="00987228">
      <w:pPr>
        <w:pStyle w:val="Heading2"/>
      </w:pPr>
      <w:r>
        <w:t>Time &amp; RNG</w:t>
      </w:r>
    </w:p>
    <w:p w14:paraId="2EFCDE64" w14:textId="77777777" w:rsidR="0019569A" w:rsidRDefault="00987228">
      <w:pPr>
        <w:pStyle w:val="ListBullet"/>
      </w:pPr>
      <w:r>
        <w:t>Server time is authoritative (Cloud Functions + Firestore serverTimestamp).</w:t>
      </w:r>
    </w:p>
    <w:p w14:paraId="35EC6F21" w14:textId="77777777" w:rsidR="0019569A" w:rsidRDefault="00987228">
      <w:pPr>
        <w:pStyle w:val="ListBullet"/>
      </w:pPr>
      <w:r>
        <w:t xml:space="preserve">RNG: seedable per-user per-location for reproducible drop tests; cryptographically secure not </w:t>
      </w:r>
      <w:proofErr w:type="gramStart"/>
      <w:r>
        <w:t>required, but</w:t>
      </w:r>
      <w:proofErr w:type="gramEnd"/>
      <w:r>
        <w:t xml:space="preserve"> use server-side draw for important rolls.</w:t>
      </w:r>
    </w:p>
    <w:p w14:paraId="4A7025CC" w14:textId="77777777" w:rsidR="0019569A" w:rsidRDefault="00987228">
      <w:pPr>
        <w:pStyle w:val="Heading1"/>
      </w:pPr>
      <w:r>
        <w:t>2. Game Loops &amp; Rules</w:t>
      </w:r>
    </w:p>
    <w:p w14:paraId="4B66D0A9" w14:textId="77777777" w:rsidR="0019569A" w:rsidRDefault="00987228">
      <w:pPr>
        <w:pStyle w:val="Heading2"/>
      </w:pPr>
      <w:r>
        <w:t>2.1 Core Loops</w:t>
      </w:r>
    </w:p>
    <w:p w14:paraId="425FBD29" w14:textId="77777777" w:rsidR="0019569A" w:rsidRDefault="00987228">
      <w:pPr>
        <w:pStyle w:val="ListBullet"/>
      </w:pPr>
      <w:r>
        <w:t xml:space="preserve">Minute-to-minute: check constructions, start new </w:t>
      </w:r>
      <w:proofErr w:type="gramStart"/>
      <w:r>
        <w:t>build</w:t>
      </w:r>
      <w:proofErr w:type="gramEnd"/>
      <w:r>
        <w:t>, tap current location, manage resources, quick shop buy/sell.</w:t>
      </w:r>
    </w:p>
    <w:p w14:paraId="6DE89898" w14:textId="77777777" w:rsidR="0019569A" w:rsidRDefault="00987228">
      <w:pPr>
        <w:pStyle w:val="ListBullet"/>
      </w:pPr>
      <w:r>
        <w:t>Hourly/Daily: collect builds, adjust slotted items/cards, fulfill dailies, check rotating shop, monitor storage.</w:t>
      </w:r>
    </w:p>
    <w:p w14:paraId="0F330319" w14:textId="77777777" w:rsidR="0019569A" w:rsidRDefault="00987228">
      <w:pPr>
        <w:pStyle w:val="ListBullet"/>
      </w:pPr>
      <w:r>
        <w:t>Long-term: unlock locations, craft advanced tech, expand bays, collect/upgrade cards, complete masteries.</w:t>
      </w:r>
    </w:p>
    <w:p w14:paraId="330A7D92" w14:textId="77777777" w:rsidR="0019569A" w:rsidRDefault="00987228">
      <w:pPr>
        <w:pStyle w:val="Heading2"/>
      </w:pPr>
      <w:r>
        <w:t>2.2 Idle &amp; Active Collection</w:t>
      </w:r>
    </w:p>
    <w:p w14:paraId="34801950" w14:textId="77777777" w:rsidR="0019569A" w:rsidRDefault="00987228">
      <w:pPr>
        <w:pStyle w:val="ListBullet"/>
      </w:pPr>
      <w:r>
        <w:t>Each location produces items passively at a base rate: 1 item/min (configurable).</w:t>
      </w:r>
    </w:p>
    <w:p w14:paraId="3157F2A5" w14:textId="77777777" w:rsidR="0019569A" w:rsidRDefault="00987228">
      <w:pPr>
        <w:pStyle w:val="ListBullet"/>
      </w:pPr>
      <w:r>
        <w:t>Click/tap produces 1 item per tap; tapping applies a rarity bias multiplier (configurable per location, default 1.0).</w:t>
      </w:r>
    </w:p>
    <w:p w14:paraId="160482F4" w14:textId="77777777" w:rsidR="0019569A" w:rsidRDefault="00987228">
      <w:pPr>
        <w:pStyle w:val="ListBullet"/>
      </w:pPr>
      <w:r>
        <w:t xml:space="preserve">When offline, accrual is capped at 1 hour (base). Cards/mastery/items may extend later. Constructions continue to </w:t>
      </w:r>
      <w:proofErr w:type="gramStart"/>
      <w:r>
        <w:t>completion</w:t>
      </w:r>
      <w:proofErr w:type="gramEnd"/>
      <w:r>
        <w:t xml:space="preserve"> regardless of cap.</w:t>
      </w:r>
    </w:p>
    <w:p w14:paraId="46208A68" w14:textId="77777777" w:rsidR="0019569A" w:rsidRDefault="00987228">
      <w:pPr>
        <w:pStyle w:val="Heading2"/>
      </w:pPr>
      <w:r>
        <w:t>2.3 Storage &amp; Capacity</w:t>
      </w:r>
    </w:p>
    <w:p w14:paraId="696A815C" w14:textId="77777777" w:rsidR="0019569A" w:rsidRDefault="00987228">
      <w:pPr>
        <w:pStyle w:val="ListBullet"/>
      </w:pPr>
      <w:r>
        <w:t>All collected and crafted items live in Resources. Cards have their own screen. Currency shown on top bar and mirrored as a resource row.</w:t>
      </w:r>
    </w:p>
    <w:p w14:paraId="35F18E80" w14:textId="77777777" w:rsidR="0019569A" w:rsidRDefault="00987228">
      <w:pPr>
        <w:pStyle w:val="ListBullet"/>
      </w:pPr>
      <w:r>
        <w:t xml:space="preserve">Storage caps exist </w:t>
      </w:r>
      <w:proofErr w:type="gramStart"/>
      <w:r>
        <w:t>per-resource</w:t>
      </w:r>
      <w:proofErr w:type="gramEnd"/>
      <w:r>
        <w:t xml:space="preserve"> and are upgradeable; MVP defaults: 1,000 per basic resource (tunable).</w:t>
      </w:r>
    </w:p>
    <w:p w14:paraId="0EF48371" w14:textId="77777777" w:rsidR="0019569A" w:rsidRDefault="00987228">
      <w:pPr>
        <w:pStyle w:val="Heading1"/>
      </w:pPr>
      <w:r>
        <w:lastRenderedPageBreak/>
        <w:t>3. UI/UX Contract (MVP)</w:t>
      </w:r>
    </w:p>
    <w:p w14:paraId="55634FB4" w14:textId="77777777" w:rsidR="0019569A" w:rsidRDefault="00987228">
      <w:pPr>
        <w:pStyle w:val="Heading2"/>
      </w:pPr>
      <w:r>
        <w:t>3.1 Global Layout</w:t>
      </w:r>
    </w:p>
    <w:p w14:paraId="5DF59B6F" w14:textId="31959B7D" w:rsidR="0019569A" w:rsidRDefault="00987228">
      <w:pPr>
        <w:pStyle w:val="ListBullet"/>
      </w:pPr>
      <w:r>
        <w:t>Top Bar (always visible): Left—Settings; Center—Player Name, Level bar, Objectives/Mastery arrow; Right—Currency total.</w:t>
      </w:r>
    </w:p>
    <w:p w14:paraId="2D140AA1" w14:textId="1E35B540" w:rsidR="00CB0D26" w:rsidRDefault="00CF263E">
      <w:pPr>
        <w:pStyle w:val="ListBullet"/>
      </w:pPr>
      <w:r>
        <w:t>Comms button on bottom left side of screen, above Bottom Nav, Overlaying any gameplay.</w:t>
      </w:r>
    </w:p>
    <w:p w14:paraId="3258D282" w14:textId="77777777" w:rsidR="0019569A" w:rsidRDefault="00987228">
      <w:pPr>
        <w:pStyle w:val="ListBullet"/>
      </w:pPr>
      <w:r>
        <w:t>Bottom Nav (always visible; left→right): 1 Shop, 2 Construction, 3 Star Map, 4 Resources, 5 Cards.</w:t>
      </w:r>
    </w:p>
    <w:p w14:paraId="14908F42" w14:textId="77777777" w:rsidR="0019569A" w:rsidRDefault="00987228">
      <w:pPr>
        <w:pStyle w:val="ListBullet"/>
      </w:pPr>
      <w:r>
        <w:t>Detailed Views: slide-in/appear panel below top bar (top quarter of screen). Never covers top or bottom bars; closable with X; stays open while underlying content scrolls; switches instantly when selecting another item.</w:t>
      </w:r>
    </w:p>
    <w:p w14:paraId="08D49C24" w14:textId="77777777" w:rsidR="0019569A" w:rsidRDefault="00987228">
      <w:pPr>
        <w:pStyle w:val="ListBullet"/>
      </w:pPr>
      <w:r>
        <w:t>Bottom Action Slots: 4 per screen (Location, Construction, Star Map, Resources, Cards). Slots are unique per screen.</w:t>
      </w:r>
    </w:p>
    <w:p w14:paraId="5F76B74A" w14:textId="77777777" w:rsidR="0019569A" w:rsidRDefault="00987228">
      <w:pPr>
        <w:pStyle w:val="Heading2"/>
      </w:pPr>
      <w:r>
        <w:t>3.2 Style</w:t>
      </w:r>
    </w:p>
    <w:p w14:paraId="68628425" w14:textId="77777777" w:rsidR="0019569A" w:rsidRDefault="00987228">
      <w:pPr>
        <w:pStyle w:val="ListBullet"/>
      </w:pPr>
      <w:r>
        <w:t>Visual vibe: spaceship bridge console; black backgrounds; flat/minimal for MVP; later skeuomorphic pass.</w:t>
      </w:r>
    </w:p>
    <w:p w14:paraId="26747FB8" w14:textId="77777777" w:rsidR="0019569A" w:rsidRDefault="00987228">
      <w:pPr>
        <w:pStyle w:val="ListBullet"/>
      </w:pPr>
      <w:r>
        <w:t>Motion: subtle glows; no fades; no zoom; planet rotation is high-priority visual effect.</w:t>
      </w:r>
    </w:p>
    <w:p w14:paraId="5E548E7B" w14:textId="77777777" w:rsidR="0019569A" w:rsidRDefault="00987228">
      <w:pPr>
        <w:pStyle w:val="Heading2"/>
      </w:pPr>
      <w:r>
        <w:t>3.3 Screen Specs</w:t>
      </w:r>
    </w:p>
    <w:p w14:paraId="6CEB0050" w14:textId="77777777" w:rsidR="0019569A" w:rsidRDefault="00987228">
      <w:pPr>
        <w:pStyle w:val="Heading3"/>
      </w:pPr>
      <w:r>
        <w:t>Shop</w:t>
      </w:r>
    </w:p>
    <w:p w14:paraId="0E77F207" w14:textId="77777777" w:rsidR="0019569A" w:rsidRDefault="00987228">
      <w:pPr>
        <w:pStyle w:val="ListBullet"/>
      </w:pPr>
      <w:r>
        <w:t>Grid 2×3 (6 items), refresh every 3 hours. item_1 is always free. Each shows icon, name, price (with 10% tariff on sellback), stock in bottom-right.</w:t>
      </w:r>
    </w:p>
    <w:p w14:paraId="2A8CBEDA" w14:textId="77777777" w:rsidR="0019569A" w:rsidRDefault="00987228">
      <w:pPr>
        <w:pStyle w:val="ListBullet"/>
      </w:pPr>
      <w:r>
        <w:t>Future: multiple shopkeepers unlocked by progress.</w:t>
      </w:r>
    </w:p>
    <w:p w14:paraId="74826F88" w14:textId="77777777" w:rsidR="0019569A" w:rsidRDefault="00987228">
      <w:pPr>
        <w:pStyle w:val="Heading3"/>
      </w:pPr>
      <w:r>
        <w:t>Construction</w:t>
      </w:r>
    </w:p>
    <w:p w14:paraId="4AFDB967" w14:textId="77777777" w:rsidR="0019569A" w:rsidRDefault="00987228">
      <w:pPr>
        <w:pStyle w:val="ListBullet"/>
      </w:pPr>
      <w:r>
        <w:t>Scrollable list of bays: Small, Medium, Large (visually same size rows). Start with 1 Small unlocked; more unlockable.</w:t>
      </w:r>
    </w:p>
    <w:p w14:paraId="02BE8E25" w14:textId="77777777" w:rsidR="0019569A" w:rsidRDefault="00987228">
      <w:pPr>
        <w:pStyle w:val="ListBullet"/>
      </w:pPr>
      <w:r>
        <w:t xml:space="preserve">Row </w:t>
      </w:r>
      <w:proofErr w:type="gramStart"/>
      <w:r>
        <w:t>shows:</w:t>
      </w:r>
      <w:proofErr w:type="gramEnd"/>
      <w:r>
        <w:t xml:space="preserve"> icon, recipe name (or Empty), remaining time (mm for ≥10m; </w:t>
      </w:r>
      <w:proofErr w:type="gramStart"/>
      <w:r>
        <w:t>mm:ss</w:t>
      </w:r>
      <w:proofErr w:type="gramEnd"/>
      <w:r>
        <w:t xml:space="preserve"> for &lt;10m).</w:t>
      </w:r>
    </w:p>
    <w:p w14:paraId="635FE03B" w14:textId="77777777" w:rsidR="0019569A" w:rsidRDefault="00987228">
      <w:pPr>
        <w:pStyle w:val="ListBullet"/>
      </w:pPr>
      <w:r>
        <w:t>Selecting a bay opens its Detailed View: recipe dropdown (favorites pinned top, alphabetical; unavailable greyed and pushed bottom). Ingredient slots are informational (auto-filled).</w:t>
      </w:r>
    </w:p>
    <w:p w14:paraId="702A1984" w14:textId="77777777" w:rsidR="0019569A" w:rsidRDefault="00987228">
      <w:pPr>
        <w:pStyle w:val="ListBullet"/>
      </w:pPr>
      <w:r>
        <w:t>Cancellation: full material refund; currency cost is lost.</w:t>
      </w:r>
    </w:p>
    <w:p w14:paraId="1A21C4E2" w14:textId="77777777" w:rsidR="0019569A" w:rsidRDefault="00987228">
      <w:pPr>
        <w:pStyle w:val="ListBullet"/>
      </w:pPr>
      <w:r>
        <w:t xml:space="preserve">No </w:t>
      </w:r>
      <w:proofErr w:type="gramStart"/>
      <w:r>
        <w:t>build</w:t>
      </w:r>
      <w:proofErr w:type="gramEnd"/>
      <w:r>
        <w:t xml:space="preserve"> queue in MVP (one active job per bay).</w:t>
      </w:r>
    </w:p>
    <w:p w14:paraId="1C8AC32F" w14:textId="77777777" w:rsidR="0019569A" w:rsidRDefault="00987228">
      <w:pPr>
        <w:pStyle w:val="Heading3"/>
      </w:pPr>
      <w:r>
        <w:t>Star Map</w:t>
      </w:r>
    </w:p>
    <w:p w14:paraId="126E9494" w14:textId="77777777" w:rsidR="0019569A" w:rsidRDefault="00987228">
      <w:pPr>
        <w:pStyle w:val="ListBullet"/>
      </w:pPr>
      <w:r>
        <w:t>Hierarchy: Location → System → Constellation (V1). Telescope button moves out one level. Icons: yellow/white (zoom deeper), green/blue/purple/red (enter location).</w:t>
      </w:r>
    </w:p>
    <w:p w14:paraId="3746B594" w14:textId="77777777" w:rsidR="0019569A" w:rsidRDefault="00987228">
      <w:pPr>
        <w:pStyle w:val="ListBullet"/>
      </w:pPr>
      <w:r>
        <w:t>Locations rotate naturally.</w:t>
      </w:r>
    </w:p>
    <w:p w14:paraId="2EB0B101" w14:textId="77777777" w:rsidR="0019569A" w:rsidRDefault="00987228">
      <w:pPr>
        <w:pStyle w:val="Heading3"/>
      </w:pPr>
      <w:r>
        <w:lastRenderedPageBreak/>
        <w:t>Resources</w:t>
      </w:r>
    </w:p>
    <w:p w14:paraId="4B833CB8" w14:textId="77777777" w:rsidR="0019569A" w:rsidRDefault="00987228">
      <w:pPr>
        <w:pStyle w:val="ListBullet"/>
      </w:pPr>
      <w:r>
        <w:t>Primary view: 5-across grid; count shown bottom-right (capped at 99+). Selecting opens Detailed View with exact count and metadata.</w:t>
      </w:r>
    </w:p>
    <w:p w14:paraId="04BD3205" w14:textId="77777777" w:rsidR="0019569A" w:rsidRDefault="00987228">
      <w:pPr>
        <w:pStyle w:val="ListBullet"/>
      </w:pPr>
      <w:r>
        <w:t>Sorting filters planned (A–Z, rarity, amount asc/desc, type); MVP ships with A–Z.</w:t>
      </w:r>
    </w:p>
    <w:p w14:paraId="69348EC1" w14:textId="77777777" w:rsidR="0019569A" w:rsidRDefault="00987228">
      <w:pPr>
        <w:pStyle w:val="Heading3"/>
      </w:pPr>
      <w:r>
        <w:t>Cards</w:t>
      </w:r>
    </w:p>
    <w:p w14:paraId="20557102" w14:textId="77777777" w:rsidR="0019569A" w:rsidRDefault="00987228">
      <w:pPr>
        <w:pStyle w:val="ListBullet"/>
      </w:pPr>
      <w:r>
        <w:t>Shows owned cards as beveled rectangles with minimal/iconic art. Subpanel identical behavior to Resources.</w:t>
      </w:r>
    </w:p>
    <w:p w14:paraId="08DD2CFA" w14:textId="77777777" w:rsidR="0019569A" w:rsidRDefault="00987228">
      <w:pPr>
        <w:pStyle w:val="ListBullet"/>
      </w:pPr>
      <w:r>
        <w:t>Card classes: Explorer, Constructor, Collector, Progression. 8 cards each (total 32 for MVP).</w:t>
      </w:r>
    </w:p>
    <w:p w14:paraId="28131EBB" w14:textId="77777777" w:rsidR="0019569A" w:rsidRDefault="00987228">
      <w:pPr>
        <w:pStyle w:val="Heading3"/>
      </w:pPr>
      <w:r>
        <w:t>Objectives/Mastery (Top Bar ↓)</w:t>
      </w:r>
    </w:p>
    <w:p w14:paraId="008EB059" w14:textId="77777777" w:rsidR="0019569A" w:rsidRDefault="00987228">
      <w:pPr>
        <w:pStyle w:val="ListBullet"/>
      </w:pPr>
      <w:r>
        <w:t>Opens a full screen below top bar; tabs: Daily, Seasonal, Permanent, Mastery.</w:t>
      </w:r>
    </w:p>
    <w:p w14:paraId="7D0FF396" w14:textId="77777777" w:rsidR="0019569A" w:rsidRDefault="00987228">
      <w:pPr>
        <w:pStyle w:val="ListBullet"/>
      </w:pPr>
      <w:r>
        <w:t xml:space="preserve">Entries are 1–2 lines with progress bar and numeric overlay. Claim button appears when complete; arrow glows when claims </w:t>
      </w:r>
      <w:proofErr w:type="gramStart"/>
      <w:r>
        <w:t>pending</w:t>
      </w:r>
      <w:proofErr w:type="gramEnd"/>
      <w:r>
        <w:t>.</w:t>
      </w:r>
    </w:p>
    <w:p w14:paraId="6800B69B" w14:textId="77777777" w:rsidR="0019569A" w:rsidRDefault="00987228">
      <w:pPr>
        <w:pStyle w:val="ListBullet"/>
      </w:pPr>
      <w:r>
        <w:t xml:space="preserve">Rewards: XP always + optional items/cards/currency/recipes/locations (content TBD). Mastery </w:t>
      </w:r>
      <w:proofErr w:type="gramStart"/>
      <w:r>
        <w:t>claim</w:t>
      </w:r>
      <w:proofErr w:type="gramEnd"/>
      <w:r>
        <w:t xml:space="preserve"> resets tier to next.</w:t>
      </w:r>
    </w:p>
    <w:p w14:paraId="7E6A3A16" w14:textId="77777777" w:rsidR="0019569A" w:rsidRDefault="00987228">
      <w:pPr>
        <w:pStyle w:val="Heading1"/>
      </w:pPr>
      <w:r>
        <w:t>4. Mechanics</w:t>
      </w:r>
    </w:p>
    <w:p w14:paraId="4C435FC4" w14:textId="77777777" w:rsidR="0019569A" w:rsidRDefault="00987228">
      <w:pPr>
        <w:pStyle w:val="Heading2"/>
      </w:pPr>
      <w:r>
        <w:t>4.1 Drop Tables &amp; Odds</w:t>
      </w:r>
    </w:p>
    <w:p w14:paraId="4FBDD31F" w14:textId="77777777" w:rsidR="0019569A" w:rsidRDefault="00987228">
      <w:pPr>
        <w:pStyle w:val="ListBullet"/>
      </w:pPr>
      <w:r>
        <w:t xml:space="preserve">Each location has 10 items with fixed odds: [30%, 20%, </w:t>
      </w:r>
      <w:proofErr w:type="gramStart"/>
      <w:r>
        <w:t>15</w:t>
      </w:r>
      <w:proofErr w:type="gramEnd"/>
      <w:r>
        <w:t xml:space="preserve">%, </w:t>
      </w:r>
      <w:proofErr w:type="gramStart"/>
      <w:r>
        <w:t>10</w:t>
      </w:r>
      <w:proofErr w:type="gramEnd"/>
      <w:r>
        <w:t>%</w:t>
      </w:r>
      <w:proofErr w:type="gramStart"/>
      <w:r>
        <w:t>, 8</w:t>
      </w:r>
      <w:proofErr w:type="gramEnd"/>
      <w:r>
        <w:t>%, 6%, 5%, 3%, 2%, 1%].</w:t>
      </w:r>
    </w:p>
    <w:p w14:paraId="40591BD6" w14:textId="77777777" w:rsidR="0019569A" w:rsidRDefault="00987228">
      <w:pPr>
        <w:pStyle w:val="ListBullet"/>
      </w:pPr>
      <w:r>
        <w:t>Idle draw: 1 item/min, weighted by odds. Tap draw: 1 item/tap with rarity bias multiplier (default 1.1 applied to lower odds buckets).</w:t>
      </w:r>
    </w:p>
    <w:p w14:paraId="358DB6D6" w14:textId="77777777" w:rsidR="0019569A" w:rsidRDefault="00987228">
      <w:pPr>
        <w:pStyle w:val="ListBullet"/>
      </w:pPr>
      <w:r>
        <w:t>No item repeats across the 11 defined locations for MVP content set (enforced by content generator or dev tool).</w:t>
      </w:r>
    </w:p>
    <w:p w14:paraId="18ABFE45" w14:textId="77777777" w:rsidR="0019569A" w:rsidRDefault="00987228">
      <w:pPr>
        <w:pStyle w:val="ListBullet"/>
      </w:pPr>
      <w:r>
        <w:t xml:space="preserve">Stars (Taragon Gamma, Taragon Beta, Violis </w:t>
      </w:r>
      <w:proofErr w:type="gramStart"/>
      <w:r>
        <w:t>Alpha) —</w:t>
      </w:r>
      <w:proofErr w:type="gramEnd"/>
      <w:r>
        <w:t xml:space="preserve"> V1 constraint: element/plasma/isotope-only drops.</w:t>
      </w:r>
    </w:p>
    <w:p w14:paraId="19465E55" w14:textId="77777777" w:rsidR="0019569A" w:rsidRDefault="00987228">
      <w:pPr>
        <w:pStyle w:val="Heading2"/>
      </w:pPr>
      <w:r>
        <w:t>4.2 Cards</w:t>
      </w:r>
    </w:p>
    <w:p w14:paraId="3B9D9E5F" w14:textId="77777777" w:rsidR="0019569A" w:rsidRDefault="00987228">
      <w:pPr>
        <w:pStyle w:val="ListBullet"/>
      </w:pPr>
      <w:r>
        <w:t>Collection sources: objectives, passive location drops, tapping, and as rare construction rewards.</w:t>
      </w:r>
    </w:p>
    <w:p w14:paraId="28D184E5" w14:textId="77777777" w:rsidR="0019569A" w:rsidRDefault="00987228">
      <w:pPr>
        <w:pStyle w:val="ListBullet"/>
      </w:pPr>
      <w:r>
        <w:t>Fusion (upgrade) tiers by copies: 2 → 5 → 10 → 25 → 100 (levels 1–5). Effects strengthen per tier.</w:t>
      </w:r>
    </w:p>
    <w:p w14:paraId="08E40BA1" w14:textId="77777777" w:rsidR="0019569A" w:rsidRDefault="00987228">
      <w:pPr>
        <w:pStyle w:val="ListBullet"/>
      </w:pPr>
      <w:r>
        <w:t>Slots: Each of the 5 screens has its own 4 slots. A card slotted on a screen applies only to that screen and is ‘in use’ (greyed in Cards). Items can also be slotted; items expire (glow ring burns down).</w:t>
      </w:r>
    </w:p>
    <w:p w14:paraId="2F9EC913" w14:textId="77777777" w:rsidR="0019569A" w:rsidRDefault="00987228">
      <w:pPr>
        <w:pStyle w:val="Heading2"/>
      </w:pPr>
      <w:r>
        <w:t>4.3 Construction</w:t>
      </w:r>
    </w:p>
    <w:p w14:paraId="7994B078" w14:textId="77777777" w:rsidR="0019569A" w:rsidRDefault="00987228">
      <w:pPr>
        <w:pStyle w:val="ListBullet"/>
      </w:pPr>
      <w:r>
        <w:t xml:space="preserve">Bays: Small/Medium/Large. One </w:t>
      </w:r>
      <w:proofErr w:type="gramStart"/>
      <w:r>
        <w:t>job active</w:t>
      </w:r>
      <w:proofErr w:type="gramEnd"/>
      <w:r>
        <w:t xml:space="preserve"> per </w:t>
      </w:r>
      <w:proofErr w:type="gramStart"/>
      <w:r>
        <w:t>bay</w:t>
      </w:r>
      <w:proofErr w:type="gramEnd"/>
      <w:r>
        <w:t>. Unlock additional bays via progression.</w:t>
      </w:r>
    </w:p>
    <w:p w14:paraId="5842F23D" w14:textId="77777777" w:rsidR="0019569A" w:rsidRDefault="00987228">
      <w:pPr>
        <w:pStyle w:val="ListBullet"/>
      </w:pPr>
      <w:r>
        <w:lastRenderedPageBreak/>
        <w:t>Recipe selection via dropdown; unavailable recipes greyed &amp; listed last; favorites pin to top.</w:t>
      </w:r>
    </w:p>
    <w:p w14:paraId="1B53F7BD" w14:textId="77777777" w:rsidR="0019569A" w:rsidRDefault="00987228">
      <w:pPr>
        <w:pStyle w:val="ListBullet"/>
      </w:pPr>
      <w:r>
        <w:t>On cancel: refund all input materials; lose any currency cost.</w:t>
      </w:r>
    </w:p>
    <w:p w14:paraId="7F53BE83" w14:textId="77777777" w:rsidR="0019569A" w:rsidRDefault="00987228">
      <w:pPr>
        <w:pStyle w:val="Heading2"/>
      </w:pPr>
      <w:r>
        <w:t>4.4 Objectives &amp; Mastery</w:t>
      </w:r>
    </w:p>
    <w:p w14:paraId="4AC091EA" w14:textId="77777777" w:rsidR="0019569A" w:rsidRDefault="00987228">
      <w:pPr>
        <w:pStyle w:val="ListBullet"/>
      </w:pPr>
      <w:r>
        <w:t>Tabs: Daily / Seasonal / Permanent / Mastery. Compact rows with progress bar + numbers. Clicking entries does not open deeper details in MVP.</w:t>
      </w:r>
    </w:p>
    <w:p w14:paraId="58AA8E41" w14:textId="77777777" w:rsidR="0019569A" w:rsidRDefault="00987228">
      <w:pPr>
        <w:pStyle w:val="ListBullet"/>
      </w:pPr>
      <w:r>
        <w:t>Claim buttons grant rewards and clear/advance the entry; top arrow glows when claims exist.</w:t>
      </w:r>
    </w:p>
    <w:p w14:paraId="2220420F" w14:textId="77777777" w:rsidR="0019569A" w:rsidRDefault="00987228">
      <w:pPr>
        <w:pStyle w:val="ListBullet"/>
      </w:pPr>
      <w:r>
        <w:t>Mastery tracks: taps, locations discovered, items constructed, recipes unlocked, bays unlocked, items used, resources collected/sold, currency earned, cards collected/upgraded (list expandable).</w:t>
      </w:r>
    </w:p>
    <w:p w14:paraId="4A93093F" w14:textId="77777777" w:rsidR="0019569A" w:rsidRDefault="00987228">
      <w:pPr>
        <w:pStyle w:val="Heading2"/>
      </w:pPr>
      <w:r>
        <w:t>4.5 Shop &amp; Economy</w:t>
      </w:r>
    </w:p>
    <w:p w14:paraId="05D6A0E3" w14:textId="77777777" w:rsidR="0019569A" w:rsidRDefault="00987228">
      <w:pPr>
        <w:pStyle w:val="ListBullet"/>
      </w:pPr>
      <w:r>
        <w:t>Sellback: fixed price with 10% tariff.</w:t>
      </w:r>
    </w:p>
    <w:p w14:paraId="15E6E6A1" w14:textId="77777777" w:rsidR="0019569A" w:rsidRDefault="00987228">
      <w:pPr>
        <w:pStyle w:val="ListBullet"/>
      </w:pPr>
      <w:r>
        <w:t>Shop refresh: every 3 hours server-side. 6 items, with item_1 always free.</w:t>
      </w:r>
    </w:p>
    <w:p w14:paraId="562A70E0" w14:textId="77777777" w:rsidR="0019569A" w:rsidRDefault="00987228">
      <w:pPr>
        <w:pStyle w:val="ListBullet"/>
      </w:pPr>
      <w:r>
        <w:t>Currency: shown on Top Bar; also mirrored as a Resource entry for completeness.</w:t>
      </w:r>
    </w:p>
    <w:p w14:paraId="353918AB" w14:textId="77777777" w:rsidR="0019569A" w:rsidRDefault="00987228">
      <w:pPr>
        <w:pStyle w:val="Heading2"/>
      </w:pPr>
      <w:r>
        <w:t>4.6 Progression &amp; Levels</w:t>
      </w:r>
    </w:p>
    <w:p w14:paraId="6A74230C" w14:textId="77777777" w:rsidR="0019569A" w:rsidRDefault="00987228">
      <w:pPr>
        <w:pStyle w:val="ListBullet"/>
      </w:pPr>
      <w:r>
        <w:t>Player Level increases with XP from actions, objectives, and mastery claims; thresholds escalate per level (non-linear).</w:t>
      </w:r>
    </w:p>
    <w:p w14:paraId="047175C7" w14:textId="77777777" w:rsidR="0019569A" w:rsidRDefault="00987228">
      <w:pPr>
        <w:pStyle w:val="ListBullet"/>
      </w:pPr>
      <w:r>
        <w:t>Location levels, bay unlocks, and card power are parallel progress vectors; player level may gate features/locations.</w:t>
      </w:r>
    </w:p>
    <w:p w14:paraId="0FC014C9" w14:textId="77777777" w:rsidR="0019569A" w:rsidRDefault="00987228">
      <w:pPr>
        <w:pStyle w:val="Heading2"/>
      </w:pPr>
      <w:r>
        <w:t>4.7 Offline Accrual</w:t>
      </w:r>
    </w:p>
    <w:p w14:paraId="56EA0D0E" w14:textId="77777777" w:rsidR="0019569A" w:rsidRDefault="00987228">
      <w:pPr>
        <w:pStyle w:val="ListBullet"/>
      </w:pPr>
      <w:r>
        <w:t>Base cap: 1 hour of passive gains. Constructions continue to finish. Future: cap extensions via cards/mastery/items.</w:t>
      </w:r>
    </w:p>
    <w:p w14:paraId="6C03A81A" w14:textId="77777777" w:rsidR="0019569A" w:rsidRDefault="00987228">
      <w:pPr>
        <w:pStyle w:val="Heading1"/>
      </w:pPr>
      <w:r>
        <w:t>5. Data Model (Firestore + Client Types)</w:t>
      </w:r>
    </w:p>
    <w:p w14:paraId="6354DB5D" w14:textId="77777777" w:rsidR="0019569A" w:rsidRDefault="00987228">
      <w:pPr>
        <w:pStyle w:val="Heading2"/>
      </w:pPr>
      <w:r>
        <w:t>Collections Overview</w:t>
      </w:r>
    </w:p>
    <w:p w14:paraId="49706A9B" w14:textId="77777777" w:rsidR="0019569A" w:rsidRDefault="00987228">
      <w:pPr>
        <w:pStyle w:val="ListBullet"/>
      </w:pPr>
      <w:proofErr w:type="gramStart"/>
      <w:r>
        <w:t>users/{uid}:</w:t>
      </w:r>
      <w:proofErr w:type="gramEnd"/>
      <w:r>
        <w:t xml:space="preserve"> profile, session, currencies, top-level progress pointers</w:t>
      </w:r>
    </w:p>
    <w:p w14:paraId="78B6A4C1" w14:textId="77777777" w:rsidR="0019569A" w:rsidRDefault="00987228">
      <w:pPr>
        <w:pStyle w:val="ListBullet"/>
      </w:pPr>
      <w:proofErr w:type="gramStart"/>
      <w:r>
        <w:t>inventories/{uid}:</w:t>
      </w:r>
      <w:proofErr w:type="gramEnd"/>
      <w:r>
        <w:t xml:space="preserve"> per-resource quantities</w:t>
      </w:r>
    </w:p>
    <w:p w14:paraId="11DB8843" w14:textId="77777777" w:rsidR="0019569A" w:rsidRDefault="00987228">
      <w:pPr>
        <w:pStyle w:val="ListBullet"/>
      </w:pPr>
      <w:proofErr w:type="gramStart"/>
      <w:r>
        <w:t>locations/{locId}:</w:t>
      </w:r>
      <w:proofErr w:type="gramEnd"/>
      <w:r>
        <w:t xml:space="preserve"> static content; user_</w:t>
      </w:r>
      <w:proofErr w:type="gramStart"/>
      <w:r>
        <w:t>locations/{uid}/{locId}:</w:t>
      </w:r>
      <w:proofErr w:type="gramEnd"/>
      <w:r>
        <w:t xml:space="preserve"> player-specific state</w:t>
      </w:r>
    </w:p>
    <w:p w14:paraId="2E072777" w14:textId="77777777" w:rsidR="0019569A" w:rsidRDefault="00987228">
      <w:pPr>
        <w:pStyle w:val="ListBullet"/>
      </w:pPr>
      <w:proofErr w:type="gramStart"/>
      <w:r>
        <w:t>cards/{cardId}:</w:t>
      </w:r>
      <w:proofErr w:type="gramEnd"/>
      <w:r>
        <w:t xml:space="preserve"> static; user_</w:t>
      </w:r>
      <w:proofErr w:type="gramStart"/>
      <w:r>
        <w:t>cards/{uid}/{cardId}:</w:t>
      </w:r>
      <w:proofErr w:type="gramEnd"/>
      <w:r>
        <w:t xml:space="preserve"> counts, tiers, slotted state per screen</w:t>
      </w:r>
    </w:p>
    <w:p w14:paraId="6381D1C0" w14:textId="77777777" w:rsidR="0019569A" w:rsidRDefault="00987228">
      <w:pPr>
        <w:pStyle w:val="ListBullet"/>
      </w:pPr>
      <w:proofErr w:type="gramStart"/>
      <w:r>
        <w:t>recipes/{recipeId}:</w:t>
      </w:r>
      <w:proofErr w:type="gramEnd"/>
      <w:r>
        <w:t xml:space="preserve"> static; user_</w:t>
      </w:r>
      <w:proofErr w:type="gramStart"/>
      <w:r>
        <w:t>recipes/{uid}/{recipeId}:</w:t>
      </w:r>
      <w:proofErr w:type="gramEnd"/>
      <w:r>
        <w:t xml:space="preserve"> unlocked flags, favorites</w:t>
      </w:r>
    </w:p>
    <w:p w14:paraId="0658A492" w14:textId="77777777" w:rsidR="0019569A" w:rsidRDefault="00987228">
      <w:pPr>
        <w:pStyle w:val="ListBullet"/>
      </w:pPr>
      <w:proofErr w:type="gramStart"/>
      <w:r>
        <w:t>bays/{uid}/{bayId}:</w:t>
      </w:r>
      <w:proofErr w:type="gramEnd"/>
      <w:r>
        <w:t xml:space="preserve"> type, active job, finishAt</w:t>
      </w:r>
    </w:p>
    <w:p w14:paraId="11AE2525" w14:textId="77777777" w:rsidR="0019569A" w:rsidRDefault="00987228">
      <w:pPr>
        <w:pStyle w:val="ListBullet"/>
      </w:pPr>
      <w:r>
        <w:t>drop_</w:t>
      </w:r>
      <w:proofErr w:type="gramStart"/>
      <w:r>
        <w:t>tables/{locId}:</w:t>
      </w:r>
      <w:proofErr w:type="gramEnd"/>
      <w:r>
        <w:t xml:space="preserve"> ten entries with resourceId and weight</w:t>
      </w:r>
    </w:p>
    <w:p w14:paraId="60D3C771" w14:textId="77777777" w:rsidR="0019569A" w:rsidRDefault="00987228">
      <w:pPr>
        <w:pStyle w:val="ListBullet"/>
      </w:pPr>
      <w:r>
        <w:t>shops/current: 6 items + refreshAt</w:t>
      </w:r>
    </w:p>
    <w:p w14:paraId="3797336F" w14:textId="77777777" w:rsidR="0019569A" w:rsidRDefault="00987228">
      <w:pPr>
        <w:pStyle w:val="ListBullet"/>
      </w:pPr>
      <w:proofErr w:type="gramStart"/>
      <w:r>
        <w:t>objectives/{type}/{id}:</w:t>
      </w:r>
      <w:proofErr w:type="gramEnd"/>
      <w:r>
        <w:t xml:space="preserve"> definitions; user_</w:t>
      </w:r>
      <w:proofErr w:type="gramStart"/>
      <w:r>
        <w:t>objectives/{uid}/{id}:</w:t>
      </w:r>
      <w:proofErr w:type="gramEnd"/>
      <w:r>
        <w:t xml:space="preserve"> progress, claimed flags</w:t>
      </w:r>
    </w:p>
    <w:p w14:paraId="3E9D0D0E" w14:textId="77777777" w:rsidR="0019569A" w:rsidRDefault="00987228">
      <w:pPr>
        <w:pStyle w:val="ListBullet"/>
      </w:pPr>
      <w:r>
        <w:t>mastery_defs/{id}: thresholds; user_mastery/{uid}/{id}: progress, tier</w:t>
      </w:r>
    </w:p>
    <w:p w14:paraId="2A0AA2DC" w14:textId="77777777" w:rsidR="0019569A" w:rsidRDefault="00987228">
      <w:pPr>
        <w:pStyle w:val="Heading2"/>
      </w:pPr>
      <w:r>
        <w:lastRenderedPageBreak/>
        <w:t>TypeScript Interfaces (abridged)</w:t>
      </w:r>
    </w:p>
    <w:p w14:paraId="7516A46A" w14:textId="77777777" w:rsidR="0019569A" w:rsidRDefault="00987228">
      <w:r>
        <w:br/>
        <w:t>type ScreenId = 'SHOP'|'CONSTRUCTION'|'MAP'|'RESOURCES'|'CARDS';</w:t>
      </w:r>
      <w:r>
        <w:br/>
      </w:r>
      <w:r>
        <w:br/>
        <w:t>interface User {</w:t>
      </w:r>
      <w:r>
        <w:br/>
        <w:t xml:space="preserve">  uid: string;</w:t>
      </w:r>
      <w:r>
        <w:br/>
        <w:t xml:space="preserve">  email: string;</w:t>
      </w:r>
      <w:r>
        <w:br/>
        <w:t xml:space="preserve">  displayName: string;</w:t>
      </w:r>
      <w:r>
        <w:br/>
        <w:t xml:space="preserve">  level: number;</w:t>
      </w:r>
      <w:r>
        <w:br/>
        <w:t xml:space="preserve">  xp: number;</w:t>
      </w:r>
      <w:r>
        <w:br/>
        <w:t xml:space="preserve">  currency: number;</w:t>
      </w:r>
      <w:r>
        <w:br/>
        <w:t xml:space="preserve">  createdAt: number; // serverTimestamp</w:t>
      </w:r>
      <w:r>
        <w:br/>
        <w:t xml:space="preserve">  lastActiveAt: number; // for offline accrual</w:t>
      </w:r>
      <w:r>
        <w:br/>
        <w:t xml:space="preserve">  roles?: string[]; // 'dev'</w:t>
      </w:r>
      <w:r>
        <w:br/>
        <w:t>}</w:t>
      </w:r>
      <w:r>
        <w:br/>
      </w:r>
      <w:r>
        <w:br/>
        <w:t>interface Resource {</w:t>
      </w:r>
      <w:r>
        <w:br/>
        <w:t xml:space="preserve">  id: string;</w:t>
      </w:r>
      <w:r>
        <w:br/>
        <w:t xml:space="preserve">  name: string;</w:t>
      </w:r>
      <w:r>
        <w:br/>
        <w:t xml:space="preserve">  tags: string[]; // e.g., ['Element','Gas','Organic','Tech l3']</w:t>
      </w:r>
      <w:r>
        <w:br/>
        <w:t xml:space="preserve">  unit: string;   // 'km3','m3','ton','group','unit'</w:t>
      </w:r>
      <w:r>
        <w:br/>
        <w:t xml:space="preserve">  rarity?: 'common'|'uncommon'|'rare'|'epic'|'legendary';</w:t>
      </w:r>
      <w:r>
        <w:br/>
        <w:t xml:space="preserve">  desc?: string;</w:t>
      </w:r>
      <w:r>
        <w:br/>
        <w:t>}</w:t>
      </w:r>
      <w:r>
        <w:br/>
      </w:r>
      <w:r>
        <w:br/>
        <w:t>interface UserInvento</w:t>
      </w:r>
      <w:r>
        <w:t>ry {</w:t>
      </w:r>
      <w:r>
        <w:br/>
        <w:t xml:space="preserve">  [resourceId: string]: number; // quantity</w:t>
      </w:r>
      <w:r>
        <w:br/>
        <w:t>}</w:t>
      </w:r>
      <w:r>
        <w:br/>
      </w:r>
      <w:r>
        <w:br/>
        <w:t>interface LocationDef {</w:t>
      </w:r>
      <w:r>
        <w:br/>
        <w:t xml:space="preserve">  id: string;</w:t>
      </w:r>
      <w:r>
        <w:br/>
        <w:t xml:space="preserve">  name: string;</w:t>
      </w:r>
      <w:r>
        <w:br/>
        <w:t xml:space="preserve">  kind: 'planet'|'moon'|'star'|'anomaly'|'ship'|'dwarf'|'rogue';</w:t>
      </w:r>
      <w:r>
        <w:br/>
        <w:t xml:space="preserve">  system: string;        // Taragon Gamma, etc.</w:t>
      </w:r>
      <w:r>
        <w:br/>
        <w:t xml:space="preserve">  constellation?: string;// Violis</w:t>
      </w:r>
      <w:r>
        <w:br/>
        <w:t xml:space="preserve">  visuals: { palette: string[]; rotates: boolean };</w:t>
      </w:r>
      <w:r>
        <w:br/>
        <w:t xml:space="preserve">  rules: { baseRatePerMin: number; tapBias: number; };</w:t>
      </w:r>
      <w:r>
        <w:br/>
        <w:t>}</w:t>
      </w:r>
      <w:r>
        <w:br/>
      </w:r>
      <w:r>
        <w:br/>
        <w:t>interface DropEntry { resourceId: string; weight: number; } // weights reflect target odds</w:t>
      </w:r>
      <w:r>
        <w:br/>
        <w:t>interface DropTable { locationId: string; entries: DropEn</w:t>
      </w:r>
      <w:r>
        <w:t>try[]; } // len=10</w:t>
      </w:r>
      <w:r>
        <w:br/>
      </w:r>
      <w:r>
        <w:br/>
        <w:t>interface Bay {</w:t>
      </w:r>
      <w:r>
        <w:br/>
      </w:r>
      <w:r>
        <w:lastRenderedPageBreak/>
        <w:t xml:space="preserve">  id: string;</w:t>
      </w:r>
      <w:r>
        <w:br/>
        <w:t xml:space="preserve">  size: 'S'|'M'|'L';</w:t>
      </w:r>
      <w:r>
        <w:br/>
        <w:t xml:space="preserve">  unlocked: boolean;</w:t>
      </w:r>
      <w:r>
        <w:br/>
        <w:t xml:space="preserve">  activeJob?: Job;</w:t>
      </w:r>
      <w:r>
        <w:br/>
        <w:t>}</w:t>
      </w:r>
      <w:r>
        <w:br/>
      </w:r>
      <w:r>
        <w:br/>
        <w:t>interface Job {</w:t>
      </w:r>
      <w:r>
        <w:br/>
        <w:t xml:space="preserve">  recipeId: string;</w:t>
      </w:r>
      <w:r>
        <w:br/>
        <w:t xml:space="preserve">  startedAt: number;</w:t>
      </w:r>
      <w:r>
        <w:br/>
        <w:t xml:space="preserve">  finishesAt: number;</w:t>
      </w:r>
      <w:r>
        <w:br/>
        <w:t xml:space="preserve">  currencyCost: number;</w:t>
      </w:r>
      <w:r>
        <w:br/>
        <w:t xml:space="preserve">  inputs: { resourceId: string; qty: number; }[];</w:t>
      </w:r>
      <w:r>
        <w:br/>
        <w:t xml:space="preserve">  outputs: { resourceId: string; qty: number; }[];</w:t>
      </w:r>
      <w:r>
        <w:br/>
        <w:t>}</w:t>
      </w:r>
      <w:r>
        <w:br/>
      </w:r>
      <w:r>
        <w:br/>
        <w:t>interface Recipe {</w:t>
      </w:r>
      <w:r>
        <w:br/>
        <w:t xml:space="preserve">  id: string;</w:t>
      </w:r>
      <w:r>
        <w:br/>
        <w:t xml:space="preserve">  name: string;</w:t>
      </w:r>
      <w:r>
        <w:br/>
        <w:t xml:space="preserve">  timeSec: number;</w:t>
      </w:r>
      <w:r>
        <w:br/>
        <w:t xml:space="preserve">  inputs: { resourceId: string; qty: number; }[];</w:t>
      </w:r>
      <w:r>
        <w:br/>
        <w:t xml:space="preserve">  outputs: { resourceId: string; qty: number; }[];</w:t>
      </w:r>
      <w:r>
        <w:br/>
        <w:t xml:space="preserve">  size: 'S'|'M'|'L';</w:t>
      </w:r>
      <w:r>
        <w:br/>
        <w:t>}</w:t>
      </w:r>
      <w:r>
        <w:br/>
      </w:r>
      <w:r>
        <w:br/>
        <w:t>type CardClass = 'Explorer'|'Constructor'|'Collector'|'Progression';</w:t>
      </w:r>
      <w:r>
        <w:br/>
      </w:r>
      <w:r>
        <w:br/>
        <w:t>interface CardDef {</w:t>
      </w:r>
      <w:r>
        <w:br/>
        <w:t xml:space="preserve">  id: string;</w:t>
      </w:r>
      <w:r>
        <w:br/>
        <w:t xml:space="preserve">  name: string;</w:t>
      </w:r>
      <w:r>
        <w:br/>
        <w:t xml:space="preserve">  cls: CardClass;</w:t>
      </w:r>
      <w:r>
        <w:br/>
        <w:t xml:space="preserve">  effectKey: string; // e.g., 'tapYieldMultiplier'</w:t>
      </w:r>
      <w:r>
        <w:br/>
        <w:t xml:space="preserve">  tiers: { copies: number; value: number; }[]; // copies required and effect value per tier</w:t>
      </w:r>
      <w:r>
        <w:br/>
        <w:t>}</w:t>
      </w:r>
      <w:r>
        <w:br/>
      </w:r>
      <w:r>
        <w:br/>
        <w:t>interface UserCard {</w:t>
      </w:r>
      <w:r>
        <w:br/>
        <w:t xml:space="preserve">  cardId: string;</w:t>
      </w:r>
      <w:r>
        <w:br/>
        <w:t xml:space="preserve">  copies: number;</w:t>
      </w:r>
      <w:r>
        <w:br/>
        <w:t xml:space="preserve">  tier: number; // 1..5</w:t>
      </w:r>
      <w:r>
        <w:br/>
        <w:t xml:space="preserve">  slottedOn?: ScreenId[]; // which screens currently using this card</w:t>
      </w:r>
      <w:r>
        <w:br/>
        <w:t>}</w:t>
      </w:r>
      <w:r>
        <w:br/>
      </w:r>
      <w:r>
        <w:br/>
        <w:t>interface ObjectiveDef {</w:t>
      </w:r>
      <w:r>
        <w:br/>
        <w:t xml:space="preserve">  id: string;</w:t>
      </w:r>
      <w:r>
        <w:br/>
      </w:r>
      <w:r>
        <w:lastRenderedPageBreak/>
        <w:t xml:space="preserve">  type: 'daily'|'seasonal'|'perman</w:t>
      </w:r>
      <w:r>
        <w:t>ent';</w:t>
      </w:r>
      <w:r>
        <w:br/>
        <w:t xml:space="preserve">  text: string;</w:t>
      </w:r>
      <w:r>
        <w:br/>
        <w:t xml:space="preserve">  target: number;</w:t>
      </w:r>
      <w:r>
        <w:br/>
        <w:t xml:space="preserve">  trackKey: string; // e.g., 'taps','builds','collect_resource:water'</w:t>
      </w:r>
      <w:r>
        <w:br/>
        <w:t xml:space="preserve">  rewards: { xp: number; currency?: number; cardId?: string; resourcePack?: {resourceId:string, qty:number}[] }[];</w:t>
      </w:r>
      <w:r>
        <w:br/>
        <w:t>}</w:t>
      </w:r>
      <w:r>
        <w:br/>
      </w:r>
      <w:r>
        <w:br/>
        <w:t>interface UserObjective {</w:t>
      </w:r>
      <w:r>
        <w:br/>
        <w:t xml:space="preserve">  id: string;</w:t>
      </w:r>
      <w:r>
        <w:br/>
        <w:t xml:space="preserve">  progress: number;</w:t>
      </w:r>
      <w:r>
        <w:br/>
        <w:t xml:space="preserve">  completed: boolean;</w:t>
      </w:r>
      <w:r>
        <w:br/>
        <w:t xml:space="preserve">  claimed: boolean;</w:t>
      </w:r>
      <w:r>
        <w:br/>
        <w:t>}</w:t>
      </w:r>
      <w:r>
        <w:br/>
      </w:r>
      <w:r>
        <w:br/>
        <w:t>interface MasteryDef {</w:t>
      </w:r>
      <w:r>
        <w:br/>
        <w:t xml:space="preserve">  id: string;</w:t>
      </w:r>
      <w:r>
        <w:br/>
        <w:t xml:space="preserve">  name: string;</w:t>
      </w:r>
      <w:r>
        <w:br/>
        <w:t xml:space="preserve">  thresholds: number[]; // e.g., [100, 500, 2000, 10000, ...]</w:t>
      </w:r>
      <w:r>
        <w:br/>
        <w:t>}</w:t>
      </w:r>
      <w:r>
        <w:br/>
      </w:r>
      <w:r>
        <w:br/>
        <w:t>interface UserMastery {</w:t>
      </w:r>
      <w:r>
        <w:br/>
        <w:t xml:space="preserve">  id: string;</w:t>
      </w:r>
      <w:r>
        <w:br/>
        <w:t xml:space="preserve">  count: number;</w:t>
      </w:r>
      <w:r>
        <w:br/>
        <w:t xml:space="preserve">  tier</w:t>
      </w:r>
      <w:r>
        <w:t>: number; // current achieved tier index</w:t>
      </w:r>
      <w:r>
        <w:br/>
        <w:t>}</w:t>
      </w:r>
      <w:r>
        <w:br/>
      </w:r>
      <w:r>
        <w:br/>
      </w:r>
    </w:p>
    <w:p w14:paraId="00AE7631" w14:textId="77777777" w:rsidR="0019569A" w:rsidRDefault="00987228">
      <w:pPr>
        <w:pStyle w:val="Heading1"/>
      </w:pPr>
      <w:r>
        <w:t>6. Algorithms &amp; Server Logic</w:t>
      </w:r>
    </w:p>
    <w:p w14:paraId="3FF8D6B2" w14:textId="77777777" w:rsidR="0019569A" w:rsidRDefault="00987228">
      <w:pPr>
        <w:pStyle w:val="Heading2"/>
      </w:pPr>
      <w:r>
        <w:t>6.1 Weighted Drops</w:t>
      </w:r>
    </w:p>
    <w:p w14:paraId="48513A8A" w14:textId="77777777" w:rsidR="0019569A" w:rsidRDefault="00987228">
      <w:r>
        <w:br/>
        <w:t xml:space="preserve">Let W = [30,20,15,10,8,6,5,3,2,1] (sum 100). For idle: draw once per minute using server RNG; award item if storage cap allows. </w:t>
      </w:r>
      <w:r>
        <w:br/>
        <w:t xml:space="preserve">For </w:t>
      </w:r>
      <w:proofErr w:type="gramStart"/>
      <w:r>
        <w:t>tapping:</w:t>
      </w:r>
      <w:proofErr w:type="gramEnd"/>
      <w:r>
        <w:t xml:space="preserve"> apply tapBias to lower buckets (e.g., multiply weights for ranks 8–10 by 1.1, normalize). TapBias is per-location configurable (default 1.0 = same odds).</w:t>
      </w:r>
      <w:r>
        <w:br/>
      </w:r>
    </w:p>
    <w:p w14:paraId="6F3F9732" w14:textId="77777777" w:rsidR="0019569A" w:rsidRDefault="00987228">
      <w:pPr>
        <w:pStyle w:val="Heading2"/>
      </w:pPr>
      <w:r>
        <w:t>6.2 Offline Accrual</w:t>
      </w:r>
    </w:p>
    <w:p w14:paraId="75985BE9" w14:textId="77777777" w:rsidR="0019569A" w:rsidRDefault="00987228">
      <w:r>
        <w:br/>
        <w:t xml:space="preserve">On login/resume, compute elapsed = </w:t>
      </w:r>
      <w:proofErr w:type="gramStart"/>
      <w:r>
        <w:t>min(</w:t>
      </w:r>
      <w:proofErr w:type="gramEnd"/>
      <w:r>
        <w:t xml:space="preserve">now - lastActiveAt, 3600s * offlineCapHours). Award floor(elapsed/60) idle draws through the same drop routine, </w:t>
      </w:r>
      <w:r>
        <w:br/>
      </w:r>
      <w:r>
        <w:lastRenderedPageBreak/>
        <w:t>respecting storage caps. Update lastActiveAt server-side. Constructions finish if finishesAt &lt;= now.</w:t>
      </w:r>
      <w:r>
        <w:br/>
      </w:r>
    </w:p>
    <w:p w14:paraId="710AF87F" w14:textId="77777777" w:rsidR="0019569A" w:rsidRDefault="00987228">
      <w:pPr>
        <w:pStyle w:val="Heading2"/>
      </w:pPr>
      <w:r>
        <w:t>6.3 Construction</w:t>
      </w:r>
    </w:p>
    <w:p w14:paraId="4CEC0DE8" w14:textId="77777777" w:rsidR="0019569A" w:rsidRDefault="00987228">
      <w:r>
        <w:br/>
        <w:t>StartJob(</w:t>
      </w:r>
      <w:proofErr w:type="gramStart"/>
      <w:r>
        <w:t>uid,bayId</w:t>
      </w:r>
      <w:proofErr w:type="gramEnd"/>
      <w:r>
        <w:t>,recipeId): validate bay unlocked &amp; idle, user has inputs &amp; currency; deduct materials &amp; currency; set finishesAt=now+timeSec; write Job.</w:t>
      </w:r>
      <w:r>
        <w:br/>
        <w:t>CancelJob: return inputs, do NOT return currency; clear job.</w:t>
      </w:r>
      <w:r>
        <w:br/>
        <w:t>CompleteJob (cron/watch): on finishesAt, credit outputs; mark bay idle.</w:t>
      </w:r>
      <w:r>
        <w:br/>
      </w:r>
    </w:p>
    <w:p w14:paraId="16DE5B2B" w14:textId="77777777" w:rsidR="0019569A" w:rsidRDefault="00987228">
      <w:pPr>
        <w:pStyle w:val="Heading2"/>
      </w:pPr>
      <w:r>
        <w:t>6.4 Cards &amp; Fusion</w:t>
      </w:r>
    </w:p>
    <w:p w14:paraId="6B5C4AF3" w14:textId="77777777" w:rsidR="0019569A" w:rsidRDefault="00987228">
      <w:r>
        <w:br/>
        <w:t>GainCard(</w:t>
      </w:r>
      <w:proofErr w:type="gramStart"/>
      <w:r>
        <w:t>uid,cardId</w:t>
      </w:r>
      <w:proofErr w:type="gramEnd"/>
      <w:r>
        <w:t xml:space="preserve">): increment copies; while copies&gt;=req for next tier, auto-upgrade tier and reduce copies by req. </w:t>
      </w:r>
      <w:r>
        <w:br/>
        <w:t>SlotCard(</w:t>
      </w:r>
      <w:proofErr w:type="gramStart"/>
      <w:r>
        <w:t>uid,cardId</w:t>
      </w:r>
      <w:proofErr w:type="gramEnd"/>
      <w:r>
        <w:t>,screen): ensure not already slotted elsewhere if exclusivity required; mark slottedOn includes screen.</w:t>
      </w:r>
      <w:r>
        <w:br/>
      </w:r>
    </w:p>
    <w:p w14:paraId="4EB42D4F" w14:textId="77777777" w:rsidR="0019569A" w:rsidRDefault="00987228">
      <w:pPr>
        <w:pStyle w:val="Heading2"/>
      </w:pPr>
      <w:r>
        <w:t>6.5 Objectives &amp; Mastery</w:t>
      </w:r>
    </w:p>
    <w:p w14:paraId="713B123A" w14:textId="77777777" w:rsidR="0019569A" w:rsidRDefault="00987228">
      <w:r>
        <w:br/>
        <w:t xml:space="preserve">Trackers increment server-side on relevant events (tap, craft, collect, sell, discover). When progress&gt;=target, set completed=true and light the top-arrow. </w:t>
      </w:r>
      <w:r>
        <w:br/>
        <w:t>Claim grants rewards and sets claimed=true; for Mastery, increment tier and set next threshold as target.</w:t>
      </w:r>
      <w:r>
        <w:br/>
      </w:r>
    </w:p>
    <w:p w14:paraId="023735CF" w14:textId="77777777" w:rsidR="0019569A" w:rsidRDefault="00987228">
      <w:pPr>
        <w:pStyle w:val="Heading2"/>
      </w:pPr>
      <w:r>
        <w:t>6.6 Shop Rotation</w:t>
      </w:r>
    </w:p>
    <w:p w14:paraId="1B17E7B2" w14:textId="77777777" w:rsidR="0019569A" w:rsidRDefault="00987228">
      <w:r>
        <w:br/>
        <w:t>Every 3 hours (Cloud Scheduler), generate 6 offers: item_1 is free (sample from low-rarity pool), items_</w:t>
      </w:r>
      <w:proofErr w:type="gramStart"/>
      <w:r>
        <w:t>2..</w:t>
      </w:r>
      <w:proofErr w:type="gramEnd"/>
      <w:r>
        <w:t xml:space="preserve">6 priced. Each offer has limited stock. </w:t>
      </w:r>
      <w:r>
        <w:br/>
        <w:t>Sellback applies 10% tariff. Persist to shops/current with refreshAt.</w:t>
      </w:r>
      <w:r>
        <w:br/>
      </w:r>
    </w:p>
    <w:p w14:paraId="7F20528E" w14:textId="77777777" w:rsidR="0019569A" w:rsidRDefault="00987228">
      <w:pPr>
        <w:pStyle w:val="Heading1"/>
      </w:pPr>
      <w:r>
        <w:t>7. Content — Locations (V1)</w:t>
      </w:r>
    </w:p>
    <w:p w14:paraId="160C1FF4" w14:textId="77777777" w:rsidR="0019569A" w:rsidRDefault="00987228">
      <w:r>
        <w:t>Map hierarchy: Location → System → Constellation. Higher tiers (Quadrant, Galaxy, etc.) are out of scope for V1 but reserved in data model.</w:t>
      </w:r>
    </w:p>
    <w:p w14:paraId="6A328B9C" w14:textId="77777777" w:rsidR="0019569A" w:rsidRDefault="00987228">
      <w:pPr>
        <w:pStyle w:val="Heading2"/>
      </w:pPr>
      <w:r>
        <w:t>Defined Systems &amp; Constellation</w:t>
      </w:r>
    </w:p>
    <w:p w14:paraId="3022D3D0" w14:textId="77777777" w:rsidR="0019569A" w:rsidRDefault="00987228">
      <w:pPr>
        <w:pStyle w:val="ListBullet"/>
      </w:pPr>
      <w:r>
        <w:t xml:space="preserve">System #1: Taragon Gamma (class </w:t>
      </w:r>
      <w:proofErr w:type="gramStart"/>
      <w:r>
        <w:t>3 star</w:t>
      </w:r>
      <w:proofErr w:type="gramEnd"/>
      <w:r>
        <w:t xml:space="preserve">, main sequence, </w:t>
      </w:r>
      <w:proofErr w:type="gramStart"/>
      <w:r>
        <w:t>yellow) —</w:t>
      </w:r>
      <w:proofErr w:type="gramEnd"/>
      <w:r>
        <w:t xml:space="preserve"> 5 locations</w:t>
      </w:r>
    </w:p>
    <w:p w14:paraId="43249ADE" w14:textId="77777777" w:rsidR="0019569A" w:rsidRDefault="00987228">
      <w:pPr>
        <w:pStyle w:val="ListBullet"/>
      </w:pPr>
      <w:r>
        <w:t xml:space="preserve">System #2: Taragon Beta (class </w:t>
      </w:r>
      <w:proofErr w:type="gramStart"/>
      <w:r>
        <w:t>5 star</w:t>
      </w:r>
      <w:proofErr w:type="gramEnd"/>
      <w:r>
        <w:t xml:space="preserve">, main sequence, deep </w:t>
      </w:r>
      <w:proofErr w:type="gramStart"/>
      <w:r>
        <w:t>red) —</w:t>
      </w:r>
      <w:proofErr w:type="gramEnd"/>
      <w:r>
        <w:t xml:space="preserve"> 3 locations</w:t>
      </w:r>
    </w:p>
    <w:p w14:paraId="6E561B59" w14:textId="77777777" w:rsidR="0019569A" w:rsidRDefault="00987228">
      <w:pPr>
        <w:pStyle w:val="ListBullet"/>
      </w:pPr>
      <w:r>
        <w:t>Constellation: Violis — 3 locations</w:t>
      </w:r>
    </w:p>
    <w:p w14:paraId="78642A54" w14:textId="77777777" w:rsidR="0019569A" w:rsidRDefault="00987228">
      <w:pPr>
        <w:pStyle w:val="Heading2"/>
      </w:pPr>
      <w:r>
        <w:lastRenderedPageBreak/>
        <w:t>All 11 Locations</w:t>
      </w:r>
    </w:p>
    <w:tbl>
      <w:tblPr>
        <w:tblStyle w:val="TableGrid"/>
        <w:tblW w:w="0" w:type="auto"/>
        <w:tblLook w:val="04A0" w:firstRow="1" w:lastRow="0" w:firstColumn="1" w:lastColumn="0" w:noHBand="0" w:noVBand="1"/>
      </w:tblPr>
      <w:tblGrid>
        <w:gridCol w:w="1442"/>
        <w:gridCol w:w="1630"/>
        <w:gridCol w:w="1698"/>
        <w:gridCol w:w="1564"/>
        <w:gridCol w:w="2296"/>
      </w:tblGrid>
      <w:tr w:rsidR="0019569A" w14:paraId="0C7E26CA" w14:textId="77777777">
        <w:tc>
          <w:tcPr>
            <w:tcW w:w="1728" w:type="dxa"/>
          </w:tcPr>
          <w:p w14:paraId="35B8C23E" w14:textId="77777777" w:rsidR="0019569A" w:rsidRDefault="00987228">
            <w:r>
              <w:t>#</w:t>
            </w:r>
          </w:p>
        </w:tc>
        <w:tc>
          <w:tcPr>
            <w:tcW w:w="1728" w:type="dxa"/>
          </w:tcPr>
          <w:p w14:paraId="0C008364" w14:textId="77777777" w:rsidR="0019569A" w:rsidRDefault="00987228">
            <w:r>
              <w:t>Location</w:t>
            </w:r>
          </w:p>
        </w:tc>
        <w:tc>
          <w:tcPr>
            <w:tcW w:w="1728" w:type="dxa"/>
          </w:tcPr>
          <w:p w14:paraId="0ABD5605" w14:textId="77777777" w:rsidR="0019569A" w:rsidRDefault="00987228">
            <w:r>
              <w:t>Type</w:t>
            </w:r>
          </w:p>
        </w:tc>
        <w:tc>
          <w:tcPr>
            <w:tcW w:w="1728" w:type="dxa"/>
          </w:tcPr>
          <w:p w14:paraId="1C99A442" w14:textId="77777777" w:rsidR="0019569A" w:rsidRDefault="00987228">
            <w:r>
              <w:t>Parent</w:t>
            </w:r>
          </w:p>
        </w:tc>
        <w:tc>
          <w:tcPr>
            <w:tcW w:w="1728" w:type="dxa"/>
          </w:tcPr>
          <w:p w14:paraId="4D3F326C" w14:textId="77777777" w:rsidR="0019569A" w:rsidRDefault="00987228">
            <w:r>
              <w:t>Notes</w:t>
            </w:r>
          </w:p>
        </w:tc>
      </w:tr>
      <w:tr w:rsidR="0019569A" w14:paraId="41395BC5" w14:textId="77777777">
        <w:tc>
          <w:tcPr>
            <w:tcW w:w="1728" w:type="dxa"/>
          </w:tcPr>
          <w:p w14:paraId="5EA2C6C8" w14:textId="77777777" w:rsidR="0019569A" w:rsidRDefault="00987228">
            <w:r>
              <w:t>1</w:t>
            </w:r>
          </w:p>
        </w:tc>
        <w:tc>
          <w:tcPr>
            <w:tcW w:w="1728" w:type="dxa"/>
          </w:tcPr>
          <w:p w14:paraId="25B0D7BA" w14:textId="77777777" w:rsidR="0019569A" w:rsidRDefault="00987228">
            <w:r>
              <w:t>TaraGam 7</w:t>
            </w:r>
          </w:p>
        </w:tc>
        <w:tc>
          <w:tcPr>
            <w:tcW w:w="1728" w:type="dxa"/>
          </w:tcPr>
          <w:p w14:paraId="0C50B1B9" w14:textId="77777777" w:rsidR="0019569A" w:rsidRDefault="00987228">
            <w:r>
              <w:t>planet (habitable)</w:t>
            </w:r>
          </w:p>
        </w:tc>
        <w:tc>
          <w:tcPr>
            <w:tcW w:w="1728" w:type="dxa"/>
          </w:tcPr>
          <w:p w14:paraId="0EBEADB3" w14:textId="77777777" w:rsidR="0019569A" w:rsidRDefault="00987228">
            <w:r>
              <w:t>Taragon Gamma</w:t>
            </w:r>
          </w:p>
        </w:tc>
        <w:tc>
          <w:tcPr>
            <w:tcW w:w="1728" w:type="dxa"/>
          </w:tcPr>
          <w:p w14:paraId="441A54F0" w14:textId="77777777" w:rsidR="0019569A" w:rsidRDefault="00987228">
            <w:r>
              <w:t>Blues/greens/white caps; city lights on dark side</w:t>
            </w:r>
          </w:p>
        </w:tc>
      </w:tr>
      <w:tr w:rsidR="0019569A" w14:paraId="257373B4" w14:textId="77777777">
        <w:tc>
          <w:tcPr>
            <w:tcW w:w="1728" w:type="dxa"/>
          </w:tcPr>
          <w:p w14:paraId="50827393" w14:textId="77777777" w:rsidR="0019569A" w:rsidRDefault="00987228">
            <w:r>
              <w:t>2</w:t>
            </w:r>
          </w:p>
        </w:tc>
        <w:tc>
          <w:tcPr>
            <w:tcW w:w="1728" w:type="dxa"/>
          </w:tcPr>
          <w:p w14:paraId="3798B488" w14:textId="77777777" w:rsidR="0019569A" w:rsidRDefault="00987228">
            <w:r>
              <w:t>Elcinto</w:t>
            </w:r>
          </w:p>
        </w:tc>
        <w:tc>
          <w:tcPr>
            <w:tcW w:w="1728" w:type="dxa"/>
          </w:tcPr>
          <w:p w14:paraId="78528EFC" w14:textId="77777777" w:rsidR="0019569A" w:rsidRDefault="00987228">
            <w:r>
              <w:t>moon</w:t>
            </w:r>
          </w:p>
        </w:tc>
        <w:tc>
          <w:tcPr>
            <w:tcW w:w="1728" w:type="dxa"/>
          </w:tcPr>
          <w:p w14:paraId="124441A0" w14:textId="77777777" w:rsidR="0019569A" w:rsidRDefault="00987228">
            <w:r>
              <w:t>Taragon Gamma</w:t>
            </w:r>
          </w:p>
        </w:tc>
        <w:tc>
          <w:tcPr>
            <w:tcW w:w="1728" w:type="dxa"/>
          </w:tcPr>
          <w:p w14:paraId="5F965623" w14:textId="77777777" w:rsidR="0019569A" w:rsidRDefault="00987228">
            <w:r>
              <w:t>Brown/yellow hues</w:t>
            </w:r>
          </w:p>
        </w:tc>
      </w:tr>
      <w:tr w:rsidR="0019569A" w14:paraId="30B7D833" w14:textId="77777777">
        <w:tc>
          <w:tcPr>
            <w:tcW w:w="1728" w:type="dxa"/>
          </w:tcPr>
          <w:p w14:paraId="592A84F3" w14:textId="77777777" w:rsidR="0019569A" w:rsidRDefault="00987228">
            <w:r>
              <w:t>3</w:t>
            </w:r>
          </w:p>
        </w:tc>
        <w:tc>
          <w:tcPr>
            <w:tcW w:w="1728" w:type="dxa"/>
          </w:tcPr>
          <w:p w14:paraId="4F3B3FD5" w14:textId="77777777" w:rsidR="0019569A" w:rsidRDefault="00987228">
            <w:r>
              <w:t>TaraGam 3</w:t>
            </w:r>
          </w:p>
        </w:tc>
        <w:tc>
          <w:tcPr>
            <w:tcW w:w="1728" w:type="dxa"/>
          </w:tcPr>
          <w:p w14:paraId="2F0CBB40" w14:textId="77777777" w:rsidR="0019569A" w:rsidRDefault="00987228">
            <w:r>
              <w:t>ice planet (ringed)</w:t>
            </w:r>
          </w:p>
        </w:tc>
        <w:tc>
          <w:tcPr>
            <w:tcW w:w="1728" w:type="dxa"/>
          </w:tcPr>
          <w:p w14:paraId="16785D2B" w14:textId="77777777" w:rsidR="0019569A" w:rsidRDefault="00987228">
            <w:r>
              <w:t>Taragon Gamma</w:t>
            </w:r>
          </w:p>
        </w:tc>
        <w:tc>
          <w:tcPr>
            <w:tcW w:w="1728" w:type="dxa"/>
          </w:tcPr>
          <w:p w14:paraId="229B0913" w14:textId="77777777" w:rsidR="0019569A" w:rsidRDefault="00987228">
            <w:r>
              <w:t>Whites and blues</w:t>
            </w:r>
          </w:p>
        </w:tc>
      </w:tr>
      <w:tr w:rsidR="0019569A" w14:paraId="1BAA98C7" w14:textId="77777777">
        <w:tc>
          <w:tcPr>
            <w:tcW w:w="1728" w:type="dxa"/>
          </w:tcPr>
          <w:p w14:paraId="17EDDC25" w14:textId="77777777" w:rsidR="0019569A" w:rsidRDefault="00987228">
            <w:r>
              <w:t>4</w:t>
            </w:r>
          </w:p>
        </w:tc>
        <w:tc>
          <w:tcPr>
            <w:tcW w:w="1728" w:type="dxa"/>
          </w:tcPr>
          <w:p w14:paraId="1B233316" w14:textId="77777777" w:rsidR="0019569A" w:rsidRDefault="00987228">
            <w:r>
              <w:t>Abandoned Star Ship</w:t>
            </w:r>
          </w:p>
        </w:tc>
        <w:tc>
          <w:tcPr>
            <w:tcW w:w="1728" w:type="dxa"/>
          </w:tcPr>
          <w:p w14:paraId="306B9CF3" w14:textId="77777777" w:rsidR="0019569A" w:rsidRDefault="00987228">
            <w:r>
              <w:t>derelict ship</w:t>
            </w:r>
          </w:p>
        </w:tc>
        <w:tc>
          <w:tcPr>
            <w:tcW w:w="1728" w:type="dxa"/>
          </w:tcPr>
          <w:p w14:paraId="2B70D478" w14:textId="77777777" w:rsidR="0019569A" w:rsidRDefault="00987228">
            <w:r>
              <w:t>Taragon Gamma</w:t>
            </w:r>
          </w:p>
        </w:tc>
        <w:tc>
          <w:tcPr>
            <w:tcW w:w="1728" w:type="dxa"/>
          </w:tcPr>
          <w:p w14:paraId="2293D04B" w14:textId="77777777" w:rsidR="0019569A" w:rsidRDefault="00987228">
            <w:r>
              <w:t>Interactive lore later</w:t>
            </w:r>
          </w:p>
        </w:tc>
      </w:tr>
      <w:tr w:rsidR="0019569A" w14:paraId="0FD03C1E" w14:textId="77777777">
        <w:tc>
          <w:tcPr>
            <w:tcW w:w="1728" w:type="dxa"/>
          </w:tcPr>
          <w:p w14:paraId="7AB3C15D" w14:textId="77777777" w:rsidR="0019569A" w:rsidRDefault="00987228">
            <w:r>
              <w:t>5</w:t>
            </w:r>
          </w:p>
        </w:tc>
        <w:tc>
          <w:tcPr>
            <w:tcW w:w="1728" w:type="dxa"/>
          </w:tcPr>
          <w:p w14:paraId="5D0DFA07" w14:textId="77777777" w:rsidR="0019569A" w:rsidRDefault="00987228">
            <w:r>
              <w:t>Taragon Gamma</w:t>
            </w:r>
          </w:p>
        </w:tc>
        <w:tc>
          <w:tcPr>
            <w:tcW w:w="1728" w:type="dxa"/>
          </w:tcPr>
          <w:p w14:paraId="7C3DD873" w14:textId="77777777" w:rsidR="0019569A" w:rsidRDefault="00987228">
            <w:r>
              <w:t>star (class 3)</w:t>
            </w:r>
          </w:p>
        </w:tc>
        <w:tc>
          <w:tcPr>
            <w:tcW w:w="1728" w:type="dxa"/>
          </w:tcPr>
          <w:p w14:paraId="6BA5A1EB" w14:textId="77777777" w:rsidR="0019569A" w:rsidRDefault="00987228">
            <w:r>
              <w:t>Taragon Gamma</w:t>
            </w:r>
          </w:p>
        </w:tc>
        <w:tc>
          <w:tcPr>
            <w:tcW w:w="1728" w:type="dxa"/>
          </w:tcPr>
          <w:p w14:paraId="4C41B52C" w14:textId="77777777" w:rsidR="0019569A" w:rsidRDefault="00987228">
            <w:r>
              <w:t>Element-only drops</w:t>
            </w:r>
          </w:p>
        </w:tc>
      </w:tr>
      <w:tr w:rsidR="0019569A" w14:paraId="0A1F8202" w14:textId="77777777">
        <w:tc>
          <w:tcPr>
            <w:tcW w:w="1728" w:type="dxa"/>
          </w:tcPr>
          <w:p w14:paraId="429F0A4A" w14:textId="77777777" w:rsidR="0019569A" w:rsidRDefault="00987228">
            <w:r>
              <w:t>6</w:t>
            </w:r>
          </w:p>
        </w:tc>
        <w:tc>
          <w:tcPr>
            <w:tcW w:w="1728" w:type="dxa"/>
          </w:tcPr>
          <w:p w14:paraId="6A5A85FB" w14:textId="77777777" w:rsidR="0019569A" w:rsidRDefault="00987228">
            <w:r>
              <w:t>Ernest’s Homestead</w:t>
            </w:r>
          </w:p>
        </w:tc>
        <w:tc>
          <w:tcPr>
            <w:tcW w:w="1728" w:type="dxa"/>
          </w:tcPr>
          <w:p w14:paraId="2DD2EADE" w14:textId="77777777" w:rsidR="0019569A" w:rsidRDefault="00987228">
            <w:r>
              <w:t>moon</w:t>
            </w:r>
          </w:p>
        </w:tc>
        <w:tc>
          <w:tcPr>
            <w:tcW w:w="1728" w:type="dxa"/>
          </w:tcPr>
          <w:p w14:paraId="0F8903B8" w14:textId="77777777" w:rsidR="0019569A" w:rsidRDefault="00987228">
            <w:r>
              <w:t>Taragon Beta</w:t>
            </w:r>
          </w:p>
        </w:tc>
        <w:tc>
          <w:tcPr>
            <w:tcW w:w="1728" w:type="dxa"/>
          </w:tcPr>
          <w:p w14:paraId="16605EBF" w14:textId="77777777" w:rsidR="0019569A" w:rsidRDefault="00987228">
            <w:r>
              <w:t>Harsh landscape; shallow broken oceans; polar caps</w:t>
            </w:r>
          </w:p>
        </w:tc>
      </w:tr>
      <w:tr w:rsidR="0019569A" w14:paraId="4D1A48F3" w14:textId="77777777">
        <w:tc>
          <w:tcPr>
            <w:tcW w:w="1728" w:type="dxa"/>
          </w:tcPr>
          <w:p w14:paraId="75CB382D" w14:textId="77777777" w:rsidR="0019569A" w:rsidRDefault="00987228">
            <w:r>
              <w:t>7</w:t>
            </w:r>
          </w:p>
        </w:tc>
        <w:tc>
          <w:tcPr>
            <w:tcW w:w="1728" w:type="dxa"/>
          </w:tcPr>
          <w:p w14:paraId="1037120F" w14:textId="77777777" w:rsidR="0019569A" w:rsidRDefault="00987228">
            <w:r>
              <w:t>TaraBet 10</w:t>
            </w:r>
          </w:p>
        </w:tc>
        <w:tc>
          <w:tcPr>
            <w:tcW w:w="1728" w:type="dxa"/>
          </w:tcPr>
          <w:p w14:paraId="2BBC78BB" w14:textId="77777777" w:rsidR="0019569A" w:rsidRDefault="00987228">
            <w:r>
              <w:t>brown dwarf (supermassive planet)</w:t>
            </w:r>
          </w:p>
        </w:tc>
        <w:tc>
          <w:tcPr>
            <w:tcW w:w="1728" w:type="dxa"/>
          </w:tcPr>
          <w:p w14:paraId="78706902" w14:textId="77777777" w:rsidR="0019569A" w:rsidRDefault="00987228">
            <w:r>
              <w:t>Taragon Beta</w:t>
            </w:r>
          </w:p>
        </w:tc>
        <w:tc>
          <w:tcPr>
            <w:tcW w:w="1728" w:type="dxa"/>
          </w:tcPr>
          <w:p w14:paraId="0B797215" w14:textId="77777777" w:rsidR="0019569A" w:rsidRDefault="00987228">
            <w:r>
              <w:t>Browns/reds/yellows</w:t>
            </w:r>
          </w:p>
        </w:tc>
      </w:tr>
      <w:tr w:rsidR="0019569A" w14:paraId="47D2C595" w14:textId="77777777">
        <w:tc>
          <w:tcPr>
            <w:tcW w:w="1728" w:type="dxa"/>
          </w:tcPr>
          <w:p w14:paraId="046D6A66" w14:textId="77777777" w:rsidR="0019569A" w:rsidRDefault="00987228">
            <w:r>
              <w:t>8</w:t>
            </w:r>
          </w:p>
        </w:tc>
        <w:tc>
          <w:tcPr>
            <w:tcW w:w="1728" w:type="dxa"/>
          </w:tcPr>
          <w:p w14:paraId="74976F8B" w14:textId="77777777" w:rsidR="0019569A" w:rsidRDefault="00987228">
            <w:r>
              <w:t>Taragon Beta</w:t>
            </w:r>
          </w:p>
        </w:tc>
        <w:tc>
          <w:tcPr>
            <w:tcW w:w="1728" w:type="dxa"/>
          </w:tcPr>
          <w:p w14:paraId="709F12F1" w14:textId="77777777" w:rsidR="0019569A" w:rsidRDefault="00987228">
            <w:r>
              <w:t>star (class 5)</w:t>
            </w:r>
          </w:p>
        </w:tc>
        <w:tc>
          <w:tcPr>
            <w:tcW w:w="1728" w:type="dxa"/>
          </w:tcPr>
          <w:p w14:paraId="21A693AD" w14:textId="77777777" w:rsidR="0019569A" w:rsidRDefault="00987228">
            <w:r>
              <w:t>Taragon Beta</w:t>
            </w:r>
          </w:p>
        </w:tc>
        <w:tc>
          <w:tcPr>
            <w:tcW w:w="1728" w:type="dxa"/>
          </w:tcPr>
          <w:p w14:paraId="0E7C0B86" w14:textId="77777777" w:rsidR="0019569A" w:rsidRDefault="00987228">
            <w:r>
              <w:t>Element-only drops</w:t>
            </w:r>
          </w:p>
        </w:tc>
      </w:tr>
      <w:tr w:rsidR="0019569A" w14:paraId="304D37E9" w14:textId="77777777">
        <w:tc>
          <w:tcPr>
            <w:tcW w:w="1728" w:type="dxa"/>
          </w:tcPr>
          <w:p w14:paraId="7BF2BDEA" w14:textId="77777777" w:rsidR="0019569A" w:rsidRDefault="00987228">
            <w:r>
              <w:t>9</w:t>
            </w:r>
          </w:p>
        </w:tc>
        <w:tc>
          <w:tcPr>
            <w:tcW w:w="1728" w:type="dxa"/>
          </w:tcPr>
          <w:p w14:paraId="2A6CC394" w14:textId="77777777" w:rsidR="0019569A" w:rsidRDefault="00987228">
            <w:r>
              <w:t>Violis Alpha</w:t>
            </w:r>
          </w:p>
        </w:tc>
        <w:tc>
          <w:tcPr>
            <w:tcW w:w="1728" w:type="dxa"/>
          </w:tcPr>
          <w:p w14:paraId="2997CB20" w14:textId="77777777" w:rsidR="0019569A" w:rsidRDefault="00987228">
            <w:r>
              <w:t>dwarf star (class 2)</w:t>
            </w:r>
          </w:p>
        </w:tc>
        <w:tc>
          <w:tcPr>
            <w:tcW w:w="1728" w:type="dxa"/>
          </w:tcPr>
          <w:p w14:paraId="3F58539B" w14:textId="77777777" w:rsidR="0019569A" w:rsidRDefault="00987228">
            <w:r>
              <w:t>Violis</w:t>
            </w:r>
          </w:p>
        </w:tc>
        <w:tc>
          <w:tcPr>
            <w:tcW w:w="1728" w:type="dxa"/>
          </w:tcPr>
          <w:p w14:paraId="3A8C3800" w14:textId="77777777" w:rsidR="0019569A" w:rsidRDefault="00987228">
            <w:r>
              <w:t>Element-only drops; deep purple</w:t>
            </w:r>
          </w:p>
        </w:tc>
      </w:tr>
      <w:tr w:rsidR="0019569A" w14:paraId="461F62C1" w14:textId="77777777">
        <w:tc>
          <w:tcPr>
            <w:tcW w:w="1728" w:type="dxa"/>
          </w:tcPr>
          <w:p w14:paraId="1D66AC4E" w14:textId="77777777" w:rsidR="0019569A" w:rsidRDefault="00987228">
            <w:r>
              <w:t>10</w:t>
            </w:r>
          </w:p>
        </w:tc>
        <w:tc>
          <w:tcPr>
            <w:tcW w:w="1728" w:type="dxa"/>
          </w:tcPr>
          <w:p w14:paraId="06ECEAD4" w14:textId="77777777" w:rsidR="0019569A" w:rsidRDefault="00987228">
            <w:r>
              <w:t>Rouge Planet</w:t>
            </w:r>
          </w:p>
        </w:tc>
        <w:tc>
          <w:tcPr>
            <w:tcW w:w="1728" w:type="dxa"/>
          </w:tcPr>
          <w:p w14:paraId="49F98D39" w14:textId="77777777" w:rsidR="0019569A" w:rsidRDefault="00987228">
            <w:r>
              <w:t>rogue ice planet</w:t>
            </w:r>
          </w:p>
        </w:tc>
        <w:tc>
          <w:tcPr>
            <w:tcW w:w="1728" w:type="dxa"/>
          </w:tcPr>
          <w:p w14:paraId="05ABA51E" w14:textId="77777777" w:rsidR="0019569A" w:rsidRDefault="00987228">
            <w:r>
              <w:t>Violis</w:t>
            </w:r>
          </w:p>
        </w:tc>
        <w:tc>
          <w:tcPr>
            <w:tcW w:w="1728" w:type="dxa"/>
          </w:tcPr>
          <w:p w14:paraId="24EA2879" w14:textId="77777777" w:rsidR="0019569A" w:rsidRDefault="00987228">
            <w:r>
              <w:t>Light blue</w:t>
            </w:r>
          </w:p>
        </w:tc>
      </w:tr>
      <w:tr w:rsidR="0019569A" w14:paraId="25AC1B5A" w14:textId="77777777">
        <w:tc>
          <w:tcPr>
            <w:tcW w:w="1728" w:type="dxa"/>
          </w:tcPr>
          <w:p w14:paraId="3D1C53D0" w14:textId="77777777" w:rsidR="0019569A" w:rsidRDefault="00987228">
            <w:r>
              <w:t>11</w:t>
            </w:r>
          </w:p>
        </w:tc>
        <w:tc>
          <w:tcPr>
            <w:tcW w:w="1728" w:type="dxa"/>
          </w:tcPr>
          <w:p w14:paraId="02C83A44" w14:textId="77777777" w:rsidR="0019569A" w:rsidRDefault="00987228">
            <w:r>
              <w:t>Quantum Anomaly</w:t>
            </w:r>
          </w:p>
        </w:tc>
        <w:tc>
          <w:tcPr>
            <w:tcW w:w="1728" w:type="dxa"/>
          </w:tcPr>
          <w:p w14:paraId="5670052A" w14:textId="77777777" w:rsidR="0019569A" w:rsidRDefault="00987228">
            <w:r>
              <w:t>gas cloud</w:t>
            </w:r>
          </w:p>
        </w:tc>
        <w:tc>
          <w:tcPr>
            <w:tcW w:w="1728" w:type="dxa"/>
          </w:tcPr>
          <w:p w14:paraId="2282FA86" w14:textId="77777777" w:rsidR="0019569A" w:rsidRDefault="00987228">
            <w:r>
              <w:t>Violis</w:t>
            </w:r>
          </w:p>
        </w:tc>
        <w:tc>
          <w:tcPr>
            <w:tcW w:w="1728" w:type="dxa"/>
          </w:tcPr>
          <w:p w14:paraId="15D19E21" w14:textId="77777777" w:rsidR="0019569A" w:rsidRDefault="00987228">
            <w:r>
              <w:t>Shifting colors</w:t>
            </w:r>
          </w:p>
        </w:tc>
      </w:tr>
    </w:tbl>
    <w:p w14:paraId="56A20A7C" w14:textId="77777777" w:rsidR="0019569A" w:rsidRDefault="00987228">
      <w:pPr>
        <w:pStyle w:val="Heading2"/>
      </w:pPr>
      <w:r>
        <w:t>Drop Tables — Contract</w:t>
      </w:r>
    </w:p>
    <w:p w14:paraId="21791921" w14:textId="77777777" w:rsidR="0019569A" w:rsidRDefault="00987228">
      <w:r>
        <w:t>Every location defines 10 resources with weights mapping to the fixed odds. For MVP the data can be generated deterministically and modified in the Dev Tool.</w:t>
      </w:r>
    </w:p>
    <w:p w14:paraId="3DC5D7E9" w14:textId="77777777" w:rsidR="0019569A" w:rsidRDefault="00987228">
      <w:r>
        <w:t>IMPORTANT: Stars (5, 8, 9) use element/isotope/plasma-only resources in V1. Non-star locations may include compounds, organics, and tech items.</w:t>
      </w:r>
    </w:p>
    <w:p w14:paraId="69F8E613" w14:textId="77777777" w:rsidR="0019569A" w:rsidRDefault="00987228">
      <w:r>
        <w:t>Cursor Action: Implement the schema below and load initial stubs; designer may adjust live via Dev Tool.</w:t>
      </w:r>
    </w:p>
    <w:p w14:paraId="0C9F5E57" w14:textId="77777777" w:rsidR="0019569A" w:rsidRDefault="00987228">
      <w:pPr>
        <w:pStyle w:val="Heading3"/>
      </w:pPr>
      <w:r>
        <w:t>DropTable JSON (example)</w:t>
      </w:r>
    </w:p>
    <w:p w14:paraId="58F2F79C" w14:textId="77777777" w:rsidR="0019569A" w:rsidRDefault="00987228">
      <w:r>
        <w:br/>
        <w:t>{</w:t>
      </w:r>
      <w:r>
        <w:br/>
        <w:t xml:space="preserve">  "locationId":"taragam-7",</w:t>
      </w:r>
      <w:r>
        <w:br/>
        <w:t xml:space="preserve">  "entries":[</w:t>
      </w:r>
      <w:r>
        <w:br/>
        <w:t xml:space="preserve">    {"resourceId":"water","weight":30},</w:t>
      </w:r>
      <w:r>
        <w:br/>
        <w:t xml:space="preserve">    {"resourceId":"oxygen-tank","weight":20},</w:t>
      </w:r>
      <w:r>
        <w:br/>
        <w:t xml:space="preserve">    {"resourceId":"carbon-graphite","weight":15},</w:t>
      </w:r>
      <w:r>
        <w:br/>
        <w:t xml:space="preserve">    {"resourceId":"iron","weight":10},</w:t>
      </w:r>
      <w:r>
        <w:br/>
        <w:t xml:space="preserve">    {"resourceId":"silicon","weight":8},</w:t>
      </w:r>
      <w:r>
        <w:br/>
      </w:r>
      <w:r>
        <w:lastRenderedPageBreak/>
        <w:t xml:space="preserve">    {"resourceId":"glass-tubes","weight":6},</w:t>
      </w:r>
      <w:r>
        <w:br/>
        <w:t xml:space="preserve">    {"resourceId":"microchip","weight":5},</w:t>
      </w:r>
      <w:r>
        <w:br/>
        <w:t xml:space="preserve">    {"resourceId":"gold","weight":3},</w:t>
      </w:r>
      <w:r>
        <w:br/>
        <w:t xml:space="preserve">    {"resourceId":"diamond","weight":2},</w:t>
      </w:r>
      <w:r>
        <w:br/>
        <w:t xml:space="preserve">    {"resourceId":"fusion-reactor","weight":1}</w:t>
      </w:r>
      <w:r>
        <w:br/>
        <w:t xml:space="preserve">  ]</w:t>
      </w:r>
      <w:r>
        <w:br/>
        <w:t>}</w:t>
      </w:r>
      <w:r>
        <w:br/>
      </w:r>
    </w:p>
    <w:p w14:paraId="7C120ADD" w14:textId="77777777" w:rsidR="0019569A" w:rsidRDefault="00987228">
      <w:pPr>
        <w:pStyle w:val="Heading1"/>
      </w:pPr>
      <w:r>
        <w:t>8. Content — Resource Catalog (Complete)</w:t>
      </w:r>
    </w:p>
    <w:p w14:paraId="5B37AF67" w14:textId="77777777" w:rsidR="0019569A" w:rsidRDefault="00987228">
      <w:r>
        <w:t>All items are present in code; availability is controlled by drop tables and recipes. Units are noted per category.</w:t>
      </w:r>
    </w:p>
    <w:p w14:paraId="0250EAA6" w14:textId="77777777" w:rsidR="0019569A" w:rsidRDefault="00987228">
      <w:pPr>
        <w:pStyle w:val="Heading2"/>
      </w:pPr>
      <w:r>
        <w:t>8.1 Elements — Gases (km³)</w:t>
      </w:r>
    </w:p>
    <w:p w14:paraId="754688D1" w14:textId="77777777" w:rsidR="0019569A" w:rsidRDefault="00987228">
      <w:pPr>
        <w:pStyle w:val="ListBullet"/>
      </w:pPr>
      <w:r>
        <w:t xml:space="preserve">Hydrogen </w:t>
      </w:r>
      <w:proofErr w:type="gramStart"/>
      <w:r>
        <w:t>tank  [</w:t>
      </w:r>
      <w:proofErr w:type="gramEnd"/>
      <w:r>
        <w:t>tags: Element, Gas, unit: km³]</w:t>
      </w:r>
    </w:p>
    <w:p w14:paraId="2DFBA1B5" w14:textId="77777777" w:rsidR="0019569A" w:rsidRDefault="00987228">
      <w:pPr>
        <w:pStyle w:val="ListBullet"/>
      </w:pPr>
      <w:r>
        <w:t>Oxygen tank (O2</w:t>
      </w:r>
      <w:proofErr w:type="gramStart"/>
      <w:r>
        <w:t>)  [</w:t>
      </w:r>
      <w:proofErr w:type="gramEnd"/>
      <w:r>
        <w:t>tags: Element, Gas, unit: km³]</w:t>
      </w:r>
    </w:p>
    <w:p w14:paraId="297756D3" w14:textId="77777777" w:rsidR="0019569A" w:rsidRDefault="00987228">
      <w:pPr>
        <w:pStyle w:val="ListBullet"/>
      </w:pPr>
      <w:r>
        <w:t>Nitrogen tank (N2</w:t>
      </w:r>
      <w:proofErr w:type="gramStart"/>
      <w:r>
        <w:t>)  [</w:t>
      </w:r>
      <w:proofErr w:type="gramEnd"/>
      <w:r>
        <w:t>tags: Element, Gas, unit: km³]</w:t>
      </w:r>
    </w:p>
    <w:p w14:paraId="624AADB9" w14:textId="77777777" w:rsidR="0019569A" w:rsidRDefault="00987228">
      <w:pPr>
        <w:pStyle w:val="Heading2"/>
      </w:pPr>
      <w:r>
        <w:t>Elements — Gases (m³)</w:t>
      </w:r>
    </w:p>
    <w:p w14:paraId="65F78093" w14:textId="77777777" w:rsidR="0019569A" w:rsidRDefault="00987228">
      <w:pPr>
        <w:pStyle w:val="ListBullet"/>
      </w:pPr>
      <w:r>
        <w:t xml:space="preserve">Helium </w:t>
      </w:r>
      <w:proofErr w:type="gramStart"/>
      <w:r>
        <w:t>tank  [</w:t>
      </w:r>
      <w:proofErr w:type="gramEnd"/>
      <w:r>
        <w:t>tags: Element, Gas, unit: m³]</w:t>
      </w:r>
    </w:p>
    <w:p w14:paraId="630C7698" w14:textId="77777777" w:rsidR="0019569A" w:rsidRDefault="00987228">
      <w:pPr>
        <w:pStyle w:val="ListBullet"/>
      </w:pPr>
      <w:r>
        <w:t xml:space="preserve">Lithium </w:t>
      </w:r>
      <w:proofErr w:type="gramStart"/>
      <w:r>
        <w:t>tank  [</w:t>
      </w:r>
      <w:proofErr w:type="gramEnd"/>
      <w:r>
        <w:t>tags: Element, Gas, unit: m³]</w:t>
      </w:r>
    </w:p>
    <w:p w14:paraId="702E9456" w14:textId="77777777" w:rsidR="0019569A" w:rsidRDefault="00987228">
      <w:pPr>
        <w:pStyle w:val="ListBullet"/>
      </w:pPr>
      <w:r>
        <w:t xml:space="preserve">Neon </w:t>
      </w:r>
      <w:proofErr w:type="gramStart"/>
      <w:r>
        <w:t>tank  [</w:t>
      </w:r>
      <w:proofErr w:type="gramEnd"/>
      <w:r>
        <w:t>tags: Element, Gas, unit: m³]</w:t>
      </w:r>
    </w:p>
    <w:p w14:paraId="45FD8F64" w14:textId="77777777" w:rsidR="0019569A" w:rsidRDefault="00987228">
      <w:pPr>
        <w:pStyle w:val="Heading2"/>
      </w:pPr>
      <w:r>
        <w:t>Elements — Liquids (m³)</w:t>
      </w:r>
    </w:p>
    <w:p w14:paraId="2B72DBC0" w14:textId="77777777" w:rsidR="0019569A" w:rsidRDefault="00987228">
      <w:pPr>
        <w:pStyle w:val="ListBullet"/>
      </w:pPr>
      <w:proofErr w:type="gramStart"/>
      <w:r>
        <w:t>Mercury  [</w:t>
      </w:r>
      <w:proofErr w:type="gramEnd"/>
      <w:r>
        <w:t>tags: Element, Liquid, unit: m³]</w:t>
      </w:r>
    </w:p>
    <w:p w14:paraId="70652838" w14:textId="77777777" w:rsidR="0019569A" w:rsidRDefault="00987228">
      <w:pPr>
        <w:pStyle w:val="Heading2"/>
      </w:pPr>
      <w:r>
        <w:t>Elements — Solids (m³)</w:t>
      </w:r>
    </w:p>
    <w:p w14:paraId="73C4D384" w14:textId="77777777" w:rsidR="0019569A" w:rsidRDefault="00987228">
      <w:pPr>
        <w:pStyle w:val="ListBullet"/>
      </w:pPr>
      <w:proofErr w:type="gramStart"/>
      <w:r>
        <w:t>Graphite  [</w:t>
      </w:r>
      <w:proofErr w:type="gramEnd"/>
      <w:r>
        <w:t>tags: Element, Solid, unit: m³]</w:t>
      </w:r>
    </w:p>
    <w:p w14:paraId="60F373CD" w14:textId="77777777" w:rsidR="0019569A" w:rsidRDefault="00987228">
      <w:pPr>
        <w:pStyle w:val="ListBullet"/>
      </w:pPr>
      <w:proofErr w:type="gramStart"/>
      <w:r>
        <w:t>Diamond  [</w:t>
      </w:r>
      <w:proofErr w:type="gramEnd"/>
      <w:r>
        <w:t>tags: Element, Solid, unit: m³]</w:t>
      </w:r>
    </w:p>
    <w:p w14:paraId="76AE5B42" w14:textId="77777777" w:rsidR="0019569A" w:rsidRDefault="00987228">
      <w:pPr>
        <w:pStyle w:val="ListBullet"/>
      </w:pPr>
      <w:proofErr w:type="gramStart"/>
      <w:r>
        <w:t>Sodium  [</w:t>
      </w:r>
      <w:proofErr w:type="gramEnd"/>
      <w:r>
        <w:t>tags: Element, Solid, unit: m³]</w:t>
      </w:r>
    </w:p>
    <w:p w14:paraId="19EFE060" w14:textId="77777777" w:rsidR="0019569A" w:rsidRDefault="00987228">
      <w:pPr>
        <w:pStyle w:val="ListBullet"/>
      </w:pPr>
      <w:proofErr w:type="gramStart"/>
      <w:r>
        <w:t>Silicon  [</w:t>
      </w:r>
      <w:proofErr w:type="gramEnd"/>
      <w:r>
        <w:t>tags: Element, Solid, unit: m³]</w:t>
      </w:r>
    </w:p>
    <w:p w14:paraId="227F7DD8" w14:textId="77777777" w:rsidR="0019569A" w:rsidRDefault="00987228">
      <w:pPr>
        <w:pStyle w:val="ListBullet"/>
      </w:pPr>
      <w:proofErr w:type="gramStart"/>
      <w:r>
        <w:t>Sulphur  [</w:t>
      </w:r>
      <w:proofErr w:type="gramEnd"/>
      <w:r>
        <w:t>tags: Element, Solid, unit: m³]</w:t>
      </w:r>
    </w:p>
    <w:p w14:paraId="100B9F70" w14:textId="77777777" w:rsidR="0019569A" w:rsidRDefault="00987228">
      <w:pPr>
        <w:pStyle w:val="ListBullet"/>
      </w:pPr>
      <w:proofErr w:type="gramStart"/>
      <w:r>
        <w:t>Titanium  [</w:t>
      </w:r>
      <w:proofErr w:type="gramEnd"/>
      <w:r>
        <w:t>tags: Element, Solid, unit: m³]</w:t>
      </w:r>
    </w:p>
    <w:p w14:paraId="28F0489B" w14:textId="77777777" w:rsidR="0019569A" w:rsidRDefault="00987228">
      <w:pPr>
        <w:pStyle w:val="ListBullet"/>
      </w:pPr>
      <w:proofErr w:type="gramStart"/>
      <w:r>
        <w:t>Iron  [</w:t>
      </w:r>
      <w:proofErr w:type="gramEnd"/>
      <w:r>
        <w:t>tags: Element, Solid, unit: m³]</w:t>
      </w:r>
    </w:p>
    <w:p w14:paraId="251E2FA3" w14:textId="77777777" w:rsidR="0019569A" w:rsidRDefault="00987228">
      <w:pPr>
        <w:pStyle w:val="ListBullet"/>
      </w:pPr>
      <w:proofErr w:type="gramStart"/>
      <w:r>
        <w:t>Nickle  [</w:t>
      </w:r>
      <w:proofErr w:type="gramEnd"/>
      <w:r>
        <w:t>tags: Element, Solid, unit: m³]</w:t>
      </w:r>
    </w:p>
    <w:p w14:paraId="12164514" w14:textId="77777777" w:rsidR="0019569A" w:rsidRDefault="00987228">
      <w:pPr>
        <w:pStyle w:val="ListBullet"/>
      </w:pPr>
      <w:proofErr w:type="gramStart"/>
      <w:r>
        <w:t>Copper  [</w:t>
      </w:r>
      <w:proofErr w:type="gramEnd"/>
      <w:r>
        <w:t>tags: Element, Solid, unit: m³]</w:t>
      </w:r>
    </w:p>
    <w:p w14:paraId="7B64C0F7" w14:textId="77777777" w:rsidR="0019569A" w:rsidRDefault="00987228">
      <w:pPr>
        <w:pStyle w:val="ListBullet"/>
      </w:pPr>
      <w:proofErr w:type="gramStart"/>
      <w:r>
        <w:t>Zinc  [</w:t>
      </w:r>
      <w:proofErr w:type="gramEnd"/>
      <w:r>
        <w:t>tags: Element, Solid, unit: m³]</w:t>
      </w:r>
    </w:p>
    <w:p w14:paraId="634BC67A" w14:textId="77777777" w:rsidR="0019569A" w:rsidRDefault="00987228">
      <w:pPr>
        <w:pStyle w:val="ListBullet"/>
      </w:pPr>
      <w:proofErr w:type="gramStart"/>
      <w:r>
        <w:t>Silver  [</w:t>
      </w:r>
      <w:proofErr w:type="gramEnd"/>
      <w:r>
        <w:t>tags: Element, Solid, unit: m³]</w:t>
      </w:r>
    </w:p>
    <w:p w14:paraId="6D0A352C" w14:textId="77777777" w:rsidR="0019569A" w:rsidRDefault="00987228">
      <w:pPr>
        <w:pStyle w:val="ListBullet"/>
      </w:pPr>
      <w:proofErr w:type="gramStart"/>
      <w:r>
        <w:t>Gold  [</w:t>
      </w:r>
      <w:proofErr w:type="gramEnd"/>
      <w:r>
        <w:t>tags: Element, Solid, unit: m³]</w:t>
      </w:r>
    </w:p>
    <w:p w14:paraId="3BA6C6AE" w14:textId="77777777" w:rsidR="0019569A" w:rsidRDefault="00987228">
      <w:pPr>
        <w:pStyle w:val="ListBullet"/>
      </w:pPr>
      <w:proofErr w:type="gramStart"/>
      <w:r>
        <w:t>Lead  [</w:t>
      </w:r>
      <w:proofErr w:type="gramEnd"/>
      <w:r>
        <w:t>tags: Element, Solid, unit: m³]</w:t>
      </w:r>
    </w:p>
    <w:p w14:paraId="0820D80E" w14:textId="77777777" w:rsidR="0019569A" w:rsidRDefault="00987228">
      <w:pPr>
        <w:pStyle w:val="ListBullet"/>
      </w:pPr>
      <w:proofErr w:type="gramStart"/>
      <w:r>
        <w:t>Radium  [</w:t>
      </w:r>
      <w:proofErr w:type="gramEnd"/>
      <w:r>
        <w:t>tags: Element, Solid, unit: m³]</w:t>
      </w:r>
    </w:p>
    <w:p w14:paraId="6F0D5891" w14:textId="77777777" w:rsidR="0019569A" w:rsidRDefault="00987228">
      <w:pPr>
        <w:pStyle w:val="ListBullet"/>
      </w:pPr>
      <w:proofErr w:type="gramStart"/>
      <w:r>
        <w:t>Uranium  [</w:t>
      </w:r>
      <w:proofErr w:type="gramEnd"/>
      <w:r>
        <w:t>tags: Element, Solid, unit: m³]</w:t>
      </w:r>
    </w:p>
    <w:p w14:paraId="6E0B9774" w14:textId="77777777" w:rsidR="0019569A" w:rsidRDefault="00987228">
      <w:pPr>
        <w:pStyle w:val="ListBullet"/>
      </w:pPr>
      <w:proofErr w:type="gramStart"/>
      <w:r>
        <w:lastRenderedPageBreak/>
        <w:t>Plutonium  [</w:t>
      </w:r>
      <w:proofErr w:type="gramEnd"/>
      <w:r>
        <w:t>tags: Element, Solid, unit: m³]</w:t>
      </w:r>
    </w:p>
    <w:p w14:paraId="4DBE22D1" w14:textId="77777777" w:rsidR="0019569A" w:rsidRDefault="00987228">
      <w:pPr>
        <w:pStyle w:val="Heading2"/>
      </w:pPr>
      <w:r>
        <w:t>8.2 Inorganic Compounds</w:t>
      </w:r>
    </w:p>
    <w:p w14:paraId="124A9880" w14:textId="77777777" w:rsidR="0019569A" w:rsidRDefault="00987228">
      <w:pPr>
        <w:pStyle w:val="Heading3"/>
      </w:pPr>
      <w:r>
        <w:t>Gases (km³)</w:t>
      </w:r>
    </w:p>
    <w:p w14:paraId="52C9218B" w14:textId="77777777" w:rsidR="0019569A" w:rsidRDefault="00987228">
      <w:pPr>
        <w:pStyle w:val="ListBullet"/>
      </w:pPr>
      <w:proofErr w:type="gramStart"/>
      <w:r>
        <w:t>CO2  [</w:t>
      </w:r>
      <w:proofErr w:type="gramEnd"/>
      <w:r>
        <w:t>tags: Inorganic, Gas, unit: km³]</w:t>
      </w:r>
    </w:p>
    <w:p w14:paraId="0918B06F" w14:textId="77777777" w:rsidR="0019569A" w:rsidRDefault="00987228">
      <w:pPr>
        <w:pStyle w:val="ListBullet"/>
      </w:pPr>
      <w:proofErr w:type="gramStart"/>
      <w:r>
        <w:t>Ammonia  [</w:t>
      </w:r>
      <w:proofErr w:type="gramEnd"/>
      <w:r>
        <w:t>tags: Inorganic, Gas, unit: km³]</w:t>
      </w:r>
    </w:p>
    <w:p w14:paraId="13354B1F" w14:textId="77777777" w:rsidR="0019569A" w:rsidRDefault="00987228">
      <w:pPr>
        <w:pStyle w:val="ListBullet"/>
      </w:pPr>
      <w:proofErr w:type="gramStart"/>
      <w:r>
        <w:t>Ozone  [</w:t>
      </w:r>
      <w:proofErr w:type="gramEnd"/>
      <w:r>
        <w:t>tags: Inorganic, Gas, unit: km³]</w:t>
      </w:r>
    </w:p>
    <w:p w14:paraId="7E8FB1F5" w14:textId="77777777" w:rsidR="0019569A" w:rsidRDefault="00987228">
      <w:pPr>
        <w:pStyle w:val="Heading3"/>
      </w:pPr>
      <w:r>
        <w:t>Liquids (km³)</w:t>
      </w:r>
    </w:p>
    <w:p w14:paraId="69AB1211" w14:textId="77777777" w:rsidR="0019569A" w:rsidRDefault="00987228">
      <w:pPr>
        <w:pStyle w:val="ListBullet"/>
      </w:pPr>
      <w:proofErr w:type="gramStart"/>
      <w:r>
        <w:t>Water  [</w:t>
      </w:r>
      <w:proofErr w:type="gramEnd"/>
      <w:r>
        <w:t>tags: Inorganic, Liquid, unit: km³]</w:t>
      </w:r>
    </w:p>
    <w:p w14:paraId="62E0FF00" w14:textId="77777777" w:rsidR="0019569A" w:rsidRDefault="00987228">
      <w:pPr>
        <w:pStyle w:val="ListBullet"/>
      </w:pPr>
      <w:proofErr w:type="gramStart"/>
      <w:r>
        <w:t>Bromine  [</w:t>
      </w:r>
      <w:proofErr w:type="gramEnd"/>
      <w:r>
        <w:t>tags: Inorganic, Liquid, unit: km³]</w:t>
      </w:r>
    </w:p>
    <w:p w14:paraId="6CA38142" w14:textId="77777777" w:rsidR="0019569A" w:rsidRDefault="00987228">
      <w:pPr>
        <w:pStyle w:val="ListBullet"/>
      </w:pPr>
      <w:r>
        <w:t xml:space="preserve">Sulfuric </w:t>
      </w:r>
      <w:proofErr w:type="gramStart"/>
      <w:r>
        <w:t>Acid  [</w:t>
      </w:r>
      <w:proofErr w:type="gramEnd"/>
      <w:r>
        <w:t>tags: Inorganic, Liquid, unit: km³]</w:t>
      </w:r>
    </w:p>
    <w:p w14:paraId="57A2AE25" w14:textId="77777777" w:rsidR="0019569A" w:rsidRDefault="00987228">
      <w:pPr>
        <w:pStyle w:val="ListBullet"/>
      </w:pPr>
      <w:r>
        <w:t xml:space="preserve">Nitric </w:t>
      </w:r>
      <w:proofErr w:type="gramStart"/>
      <w:r>
        <w:t>Acid  [</w:t>
      </w:r>
      <w:proofErr w:type="gramEnd"/>
      <w:r>
        <w:t>tags: Inorganic, Liquid, unit: km³]</w:t>
      </w:r>
    </w:p>
    <w:p w14:paraId="16FFB44F" w14:textId="77777777" w:rsidR="0019569A" w:rsidRDefault="00987228">
      <w:pPr>
        <w:pStyle w:val="Heading3"/>
      </w:pPr>
      <w:r>
        <w:t>Solids (km³)</w:t>
      </w:r>
    </w:p>
    <w:p w14:paraId="6AB4FFA2" w14:textId="77777777" w:rsidR="0019569A" w:rsidRDefault="00987228">
      <w:pPr>
        <w:pStyle w:val="ListBullet"/>
      </w:pPr>
      <w:proofErr w:type="gramStart"/>
      <w:r>
        <w:t>Quartz  [</w:t>
      </w:r>
      <w:proofErr w:type="gramEnd"/>
      <w:r>
        <w:t>tags: Inorganic, Solid, unit: km³]</w:t>
      </w:r>
    </w:p>
    <w:p w14:paraId="3CBFC7E3" w14:textId="77777777" w:rsidR="0019569A" w:rsidRDefault="00987228">
      <w:pPr>
        <w:pStyle w:val="Heading3"/>
      </w:pPr>
      <w:r>
        <w:t>Solids (tons)</w:t>
      </w:r>
    </w:p>
    <w:p w14:paraId="246427BB" w14:textId="77777777" w:rsidR="0019569A" w:rsidRDefault="00987228">
      <w:pPr>
        <w:pStyle w:val="ListBullet"/>
      </w:pPr>
      <w:proofErr w:type="gramStart"/>
      <w:r>
        <w:t>Salt  [</w:t>
      </w:r>
      <w:proofErr w:type="gramEnd"/>
      <w:r>
        <w:t>tags: Inorganic, Solid, unit: ton]</w:t>
      </w:r>
    </w:p>
    <w:p w14:paraId="315509BA" w14:textId="77777777" w:rsidR="0019569A" w:rsidRDefault="00987228">
      <w:pPr>
        <w:pStyle w:val="Heading2"/>
      </w:pPr>
      <w:r>
        <w:t>8.3 Organics &amp; Living</w:t>
      </w:r>
    </w:p>
    <w:p w14:paraId="2662E16A" w14:textId="77777777" w:rsidR="0019569A" w:rsidRDefault="00987228">
      <w:pPr>
        <w:pStyle w:val="Heading3"/>
      </w:pPr>
      <w:r>
        <w:t>Organic Compounds (m³)</w:t>
      </w:r>
    </w:p>
    <w:p w14:paraId="3A6E65DE" w14:textId="77777777" w:rsidR="0019569A" w:rsidRDefault="00987228">
      <w:pPr>
        <w:pStyle w:val="ListBullet"/>
      </w:pPr>
      <w:proofErr w:type="gramStart"/>
      <w:r>
        <w:t>Methane  [</w:t>
      </w:r>
      <w:proofErr w:type="gramEnd"/>
      <w:r>
        <w:t>tags: Organic, Compound, unit: m³]</w:t>
      </w:r>
    </w:p>
    <w:p w14:paraId="3846BEA1" w14:textId="77777777" w:rsidR="0019569A" w:rsidRDefault="00987228">
      <w:pPr>
        <w:pStyle w:val="ListBullet"/>
      </w:pPr>
      <w:proofErr w:type="gramStart"/>
      <w:r>
        <w:t>Ethanol  [</w:t>
      </w:r>
      <w:proofErr w:type="gramEnd"/>
      <w:r>
        <w:t>tags: Organic, Compound, unit: m³]</w:t>
      </w:r>
    </w:p>
    <w:p w14:paraId="0D0BFD2F" w14:textId="77777777" w:rsidR="0019569A" w:rsidRDefault="00987228">
      <w:pPr>
        <w:pStyle w:val="ListBullet"/>
      </w:pPr>
      <w:proofErr w:type="gramStart"/>
      <w:r>
        <w:t>Glycerol  [</w:t>
      </w:r>
      <w:proofErr w:type="gramEnd"/>
      <w:r>
        <w:t>tags: Organic, Compound, unit: m³]</w:t>
      </w:r>
    </w:p>
    <w:p w14:paraId="1FFCAD9F" w14:textId="77777777" w:rsidR="0019569A" w:rsidRDefault="00987228">
      <w:pPr>
        <w:pStyle w:val="ListBullet"/>
      </w:pPr>
      <w:proofErr w:type="gramStart"/>
      <w:r>
        <w:t>Glucose  [</w:t>
      </w:r>
      <w:proofErr w:type="gramEnd"/>
      <w:r>
        <w:t>tags: Organic, Compound, unit: m³]</w:t>
      </w:r>
    </w:p>
    <w:p w14:paraId="3B9D736B" w14:textId="77777777" w:rsidR="0019569A" w:rsidRDefault="00987228">
      <w:pPr>
        <w:pStyle w:val="ListBullet"/>
      </w:pPr>
      <w:r>
        <w:t xml:space="preserve">Citric </w:t>
      </w:r>
      <w:proofErr w:type="gramStart"/>
      <w:r>
        <w:t>Acid  [</w:t>
      </w:r>
      <w:proofErr w:type="gramEnd"/>
      <w:r>
        <w:t>tags: Organic, Compound, unit: m³]</w:t>
      </w:r>
    </w:p>
    <w:p w14:paraId="2261B4BA" w14:textId="77777777" w:rsidR="0019569A" w:rsidRDefault="00987228">
      <w:pPr>
        <w:pStyle w:val="Heading3"/>
      </w:pPr>
      <w:r>
        <w:t>Organic Items (tons)</w:t>
      </w:r>
    </w:p>
    <w:p w14:paraId="195F09C8" w14:textId="77777777" w:rsidR="0019569A" w:rsidRDefault="00987228">
      <w:pPr>
        <w:pStyle w:val="ListBullet"/>
      </w:pPr>
      <w:r>
        <w:t>Dirt/soil (</w:t>
      </w:r>
      <w:proofErr w:type="gramStart"/>
      <w:r>
        <w:t>containers)  [</w:t>
      </w:r>
      <w:proofErr w:type="gramEnd"/>
      <w:r>
        <w:t>tags: Organic, Item, unit: ton]</w:t>
      </w:r>
    </w:p>
    <w:p w14:paraId="6E06F8B2" w14:textId="77777777" w:rsidR="0019569A" w:rsidRDefault="00987228">
      <w:pPr>
        <w:pStyle w:val="ListBullet"/>
      </w:pPr>
      <w:r>
        <w:t>Oil (</w:t>
      </w:r>
      <w:proofErr w:type="gramStart"/>
      <w:r>
        <w:t>vats)  [</w:t>
      </w:r>
      <w:proofErr w:type="gramEnd"/>
      <w:r>
        <w:t>tags: Organic, Item, unit: ton]</w:t>
      </w:r>
    </w:p>
    <w:p w14:paraId="1C7FC9F7" w14:textId="77777777" w:rsidR="0019569A" w:rsidRDefault="00987228">
      <w:pPr>
        <w:pStyle w:val="ListBullet"/>
      </w:pPr>
      <w:r>
        <w:t>Natural Gas (</w:t>
      </w:r>
      <w:proofErr w:type="gramStart"/>
      <w:r>
        <w:t>tanks)  [</w:t>
      </w:r>
      <w:proofErr w:type="gramEnd"/>
      <w:r>
        <w:t>tags: Organic, Item, unit: ton]</w:t>
      </w:r>
    </w:p>
    <w:p w14:paraId="6D73C199" w14:textId="77777777" w:rsidR="0019569A" w:rsidRDefault="00987228">
      <w:pPr>
        <w:pStyle w:val="ListBullet"/>
      </w:pPr>
      <w:r>
        <w:t>Lumber (</w:t>
      </w:r>
      <w:proofErr w:type="gramStart"/>
      <w:r>
        <w:t>beams)  [</w:t>
      </w:r>
      <w:proofErr w:type="gramEnd"/>
      <w:r>
        <w:t>tags: Organic, Item, unit: ton]</w:t>
      </w:r>
    </w:p>
    <w:p w14:paraId="0CD7059E" w14:textId="77777777" w:rsidR="0019569A" w:rsidRDefault="00987228">
      <w:pPr>
        <w:pStyle w:val="ListBullet"/>
      </w:pPr>
      <w:proofErr w:type="gramStart"/>
      <w:r>
        <w:t>Charcoal  [</w:t>
      </w:r>
      <w:proofErr w:type="gramEnd"/>
      <w:r>
        <w:t>tags: Organic, Item, unit: ton]</w:t>
      </w:r>
    </w:p>
    <w:p w14:paraId="2FFF3BC4" w14:textId="77777777" w:rsidR="0019569A" w:rsidRDefault="00987228">
      <w:pPr>
        <w:pStyle w:val="ListBullet"/>
      </w:pPr>
      <w:r>
        <w:t xml:space="preserve">Fruit </w:t>
      </w:r>
      <w:proofErr w:type="gramStart"/>
      <w:r>
        <w:t>Seeds  [</w:t>
      </w:r>
      <w:proofErr w:type="gramEnd"/>
      <w:r>
        <w:t>tags: Organic, Item, unit: ton]</w:t>
      </w:r>
    </w:p>
    <w:p w14:paraId="6DA49EF9" w14:textId="77777777" w:rsidR="0019569A" w:rsidRDefault="00987228">
      <w:pPr>
        <w:pStyle w:val="ListBullet"/>
      </w:pPr>
      <w:r>
        <w:t xml:space="preserve">Vegetable </w:t>
      </w:r>
      <w:proofErr w:type="gramStart"/>
      <w:r>
        <w:t>Seeds  [</w:t>
      </w:r>
      <w:proofErr w:type="gramEnd"/>
      <w:r>
        <w:t>tags: Organic, Item, unit: ton]</w:t>
      </w:r>
    </w:p>
    <w:p w14:paraId="5F73AF51" w14:textId="77777777" w:rsidR="0019569A" w:rsidRDefault="00987228">
      <w:pPr>
        <w:pStyle w:val="ListBullet"/>
      </w:pPr>
      <w:r>
        <w:t>Cordyceps (</w:t>
      </w:r>
      <w:proofErr w:type="gramStart"/>
      <w:r>
        <w:t>Mushrooms)  [</w:t>
      </w:r>
      <w:proofErr w:type="gramEnd"/>
      <w:r>
        <w:t>tags: Organic, Item, unit: ton]</w:t>
      </w:r>
    </w:p>
    <w:p w14:paraId="74198FD0" w14:textId="77777777" w:rsidR="0019569A" w:rsidRDefault="00987228">
      <w:pPr>
        <w:pStyle w:val="ListBullet"/>
      </w:pPr>
      <w:r>
        <w:t xml:space="preserve">Sea </w:t>
      </w:r>
      <w:proofErr w:type="gramStart"/>
      <w:r>
        <w:t>Meat  [</w:t>
      </w:r>
      <w:proofErr w:type="gramEnd"/>
      <w:r>
        <w:t>tags: Organic, Item, unit: ton]</w:t>
      </w:r>
    </w:p>
    <w:p w14:paraId="13AF1327" w14:textId="77777777" w:rsidR="0019569A" w:rsidRDefault="00987228">
      <w:pPr>
        <w:pStyle w:val="ListBullet"/>
      </w:pPr>
      <w:r>
        <w:t xml:space="preserve">Land </w:t>
      </w:r>
      <w:proofErr w:type="gramStart"/>
      <w:r>
        <w:t>Meat  [</w:t>
      </w:r>
      <w:proofErr w:type="gramEnd"/>
      <w:r>
        <w:t>tags: Organic, Item, unit: ton]</w:t>
      </w:r>
    </w:p>
    <w:p w14:paraId="3E7E8AEC" w14:textId="77777777" w:rsidR="0019569A" w:rsidRDefault="00987228">
      <w:pPr>
        <w:pStyle w:val="Heading3"/>
      </w:pPr>
      <w:r>
        <w:t>Living Items (groups)</w:t>
      </w:r>
    </w:p>
    <w:p w14:paraId="17A44BB7" w14:textId="77777777" w:rsidR="0019569A" w:rsidRDefault="00987228">
      <w:pPr>
        <w:pStyle w:val="ListBullet"/>
      </w:pPr>
      <w:r>
        <w:t xml:space="preserve">Genetically Modified </w:t>
      </w:r>
      <w:proofErr w:type="gramStart"/>
      <w:r>
        <w:t>Mammals  [</w:t>
      </w:r>
      <w:proofErr w:type="gramEnd"/>
      <w:r>
        <w:t>tags: Living, Breeding, unit: group]</w:t>
      </w:r>
    </w:p>
    <w:p w14:paraId="14F96601" w14:textId="77777777" w:rsidR="0019569A" w:rsidRDefault="00987228">
      <w:pPr>
        <w:pStyle w:val="Heading2"/>
      </w:pPr>
      <w:r>
        <w:lastRenderedPageBreak/>
        <w:t>8.4 Man‑Made — Primitive l1</w:t>
      </w:r>
    </w:p>
    <w:p w14:paraId="3ECAE285" w14:textId="77777777" w:rsidR="0019569A" w:rsidRDefault="00987228">
      <w:pPr>
        <w:pStyle w:val="ListBullet"/>
      </w:pPr>
      <w:r>
        <w:t xml:space="preserve">Steel (in </w:t>
      </w:r>
      <w:proofErr w:type="gramStart"/>
      <w:r>
        <w:t>Pylons)  [</w:t>
      </w:r>
      <w:proofErr w:type="gramEnd"/>
      <w:r>
        <w:t>tags: Tech l1, Primitive]</w:t>
      </w:r>
    </w:p>
    <w:p w14:paraId="0860DDF7" w14:textId="77777777" w:rsidR="0019569A" w:rsidRDefault="00987228">
      <w:pPr>
        <w:pStyle w:val="ListBullet"/>
      </w:pPr>
      <w:r>
        <w:t>Glass (</w:t>
      </w:r>
      <w:proofErr w:type="gramStart"/>
      <w:r>
        <w:t>tubes)  [</w:t>
      </w:r>
      <w:proofErr w:type="gramEnd"/>
      <w:r>
        <w:t>tags: Tech l1, Primitive]</w:t>
      </w:r>
    </w:p>
    <w:p w14:paraId="072FF173" w14:textId="77777777" w:rsidR="0019569A" w:rsidRDefault="00987228">
      <w:pPr>
        <w:pStyle w:val="ListBullet"/>
      </w:pPr>
      <w:r>
        <w:t>Rubber (</w:t>
      </w:r>
      <w:proofErr w:type="gramStart"/>
      <w:r>
        <w:t>sheets)  [</w:t>
      </w:r>
      <w:proofErr w:type="gramEnd"/>
      <w:r>
        <w:t>tags: Tech l1, Primitive]</w:t>
      </w:r>
    </w:p>
    <w:p w14:paraId="554E7C67" w14:textId="77777777" w:rsidR="0019569A" w:rsidRDefault="00987228">
      <w:pPr>
        <w:pStyle w:val="ListBullet"/>
      </w:pPr>
      <w:r>
        <w:t>Plastic (</w:t>
      </w:r>
      <w:proofErr w:type="gramStart"/>
      <w:r>
        <w:t>sheets)  [</w:t>
      </w:r>
      <w:proofErr w:type="gramEnd"/>
      <w:r>
        <w:t>tags: Tech l1, Primitive]</w:t>
      </w:r>
    </w:p>
    <w:p w14:paraId="3F075B07" w14:textId="77777777" w:rsidR="0019569A" w:rsidRDefault="00987228">
      <w:pPr>
        <w:pStyle w:val="ListBullet"/>
      </w:pPr>
      <w:r>
        <w:t>Cloth (</w:t>
      </w:r>
      <w:proofErr w:type="gramStart"/>
      <w:r>
        <w:t>spools)  [</w:t>
      </w:r>
      <w:proofErr w:type="gramEnd"/>
      <w:r>
        <w:t>tags: Tech l1, Primitive]</w:t>
      </w:r>
    </w:p>
    <w:p w14:paraId="183BECB1" w14:textId="77777777" w:rsidR="0019569A" w:rsidRDefault="00987228">
      <w:pPr>
        <w:pStyle w:val="ListBullet"/>
      </w:pPr>
      <w:proofErr w:type="gramStart"/>
      <w:r>
        <w:t>Lighter  [</w:t>
      </w:r>
      <w:proofErr w:type="gramEnd"/>
      <w:r>
        <w:t>tags: Tech l1, Primitive]</w:t>
      </w:r>
    </w:p>
    <w:p w14:paraId="4DF41146" w14:textId="77777777" w:rsidR="0019569A" w:rsidRDefault="00987228">
      <w:pPr>
        <w:pStyle w:val="ListBullet"/>
      </w:pPr>
      <w:proofErr w:type="gramStart"/>
      <w:r>
        <w:t>Adhesive  [</w:t>
      </w:r>
      <w:proofErr w:type="gramEnd"/>
      <w:r>
        <w:t>tags: Tech l1, Primitive]</w:t>
      </w:r>
    </w:p>
    <w:p w14:paraId="27479581" w14:textId="77777777" w:rsidR="0019569A" w:rsidRDefault="00987228">
      <w:pPr>
        <w:pStyle w:val="ListBullet"/>
      </w:pPr>
      <w:r>
        <w:t xml:space="preserve">Water </w:t>
      </w:r>
      <w:proofErr w:type="gramStart"/>
      <w:r>
        <w:t>Filter  [</w:t>
      </w:r>
      <w:proofErr w:type="gramEnd"/>
      <w:r>
        <w:t>tags: Tech l1, Primitive]</w:t>
      </w:r>
    </w:p>
    <w:p w14:paraId="003F3EFF" w14:textId="77777777" w:rsidR="0019569A" w:rsidRDefault="00987228">
      <w:pPr>
        <w:pStyle w:val="ListBullet"/>
      </w:pPr>
      <w:proofErr w:type="gramStart"/>
      <w:r>
        <w:t>Sail  [</w:t>
      </w:r>
      <w:proofErr w:type="gramEnd"/>
      <w:r>
        <w:t>tags: Tech l1, Primitive]</w:t>
      </w:r>
    </w:p>
    <w:p w14:paraId="15607AE8" w14:textId="77777777" w:rsidR="0019569A" w:rsidRDefault="00987228">
      <w:pPr>
        <w:pStyle w:val="ListBullet"/>
      </w:pPr>
      <w:r>
        <w:t xml:space="preserve">Wind </w:t>
      </w:r>
      <w:proofErr w:type="gramStart"/>
      <w:r>
        <w:t>Turbine  [</w:t>
      </w:r>
      <w:proofErr w:type="gramEnd"/>
      <w:r>
        <w:t>tags: Tech l1, Primitive]</w:t>
      </w:r>
    </w:p>
    <w:p w14:paraId="3157C796" w14:textId="77777777" w:rsidR="0019569A" w:rsidRDefault="00987228">
      <w:pPr>
        <w:pStyle w:val="ListBullet"/>
      </w:pPr>
      <w:r>
        <w:t xml:space="preserve">Pully &amp; </w:t>
      </w:r>
      <w:proofErr w:type="gramStart"/>
      <w:r>
        <w:t>Lever  [</w:t>
      </w:r>
      <w:proofErr w:type="gramEnd"/>
      <w:r>
        <w:t>tags: Tech l1, Primitive]</w:t>
      </w:r>
    </w:p>
    <w:p w14:paraId="0F909B45" w14:textId="77777777" w:rsidR="0019569A" w:rsidRDefault="00987228">
      <w:pPr>
        <w:pStyle w:val="Heading2"/>
      </w:pPr>
      <w:r>
        <w:t>Man‑Made — Primitive l2</w:t>
      </w:r>
    </w:p>
    <w:p w14:paraId="39A16096" w14:textId="77777777" w:rsidR="0019569A" w:rsidRDefault="00987228">
      <w:pPr>
        <w:pStyle w:val="ListBullet"/>
      </w:pPr>
      <w:proofErr w:type="gramStart"/>
      <w:r>
        <w:t>Gyroscope  [</w:t>
      </w:r>
      <w:proofErr w:type="gramEnd"/>
      <w:r>
        <w:t>tags: Tech l1, Primitive l2]</w:t>
      </w:r>
    </w:p>
    <w:p w14:paraId="7F032F02" w14:textId="77777777" w:rsidR="0019569A" w:rsidRDefault="00987228">
      <w:pPr>
        <w:pStyle w:val="ListBullet"/>
      </w:pPr>
      <w:proofErr w:type="gramStart"/>
      <w:r>
        <w:t>Telescope  [</w:t>
      </w:r>
      <w:proofErr w:type="gramEnd"/>
      <w:r>
        <w:t>tags: Tech l1, Primitive l2]</w:t>
      </w:r>
    </w:p>
    <w:p w14:paraId="382F5BBC" w14:textId="77777777" w:rsidR="0019569A" w:rsidRDefault="00987228">
      <w:pPr>
        <w:pStyle w:val="ListBullet"/>
      </w:pPr>
      <w:proofErr w:type="gramStart"/>
      <w:r>
        <w:t>Lightbulb  [</w:t>
      </w:r>
      <w:proofErr w:type="gramEnd"/>
      <w:r>
        <w:t>tags: Tech l1, Primitive l2]</w:t>
      </w:r>
    </w:p>
    <w:p w14:paraId="0BDF0674" w14:textId="77777777" w:rsidR="0019569A" w:rsidRDefault="00987228">
      <w:pPr>
        <w:pStyle w:val="ListBullet"/>
      </w:pPr>
      <w:proofErr w:type="gramStart"/>
      <w:r>
        <w:t>Radio  [</w:t>
      </w:r>
      <w:proofErr w:type="gramEnd"/>
      <w:r>
        <w:t>tags: Tech l1, Primitive l2]</w:t>
      </w:r>
    </w:p>
    <w:p w14:paraId="06074ABD" w14:textId="77777777" w:rsidR="0019569A" w:rsidRDefault="00987228">
      <w:pPr>
        <w:pStyle w:val="Heading2"/>
      </w:pPr>
      <w:r>
        <w:t>Man‑Made — Primitive l3</w:t>
      </w:r>
    </w:p>
    <w:p w14:paraId="60CAE9C8" w14:textId="77777777" w:rsidR="0019569A" w:rsidRDefault="00987228">
      <w:pPr>
        <w:pStyle w:val="ListBullet"/>
      </w:pPr>
      <w:proofErr w:type="gramStart"/>
      <w:r>
        <w:t>Microwave  [</w:t>
      </w:r>
      <w:proofErr w:type="gramEnd"/>
      <w:r>
        <w:t>tags: Tech l1, Primitive l3]</w:t>
      </w:r>
    </w:p>
    <w:p w14:paraId="6377958A" w14:textId="77777777" w:rsidR="0019569A" w:rsidRDefault="00987228">
      <w:pPr>
        <w:pStyle w:val="ListBullet"/>
      </w:pPr>
      <w:proofErr w:type="gramStart"/>
      <w:r>
        <w:t>Refrigerator  [</w:t>
      </w:r>
      <w:proofErr w:type="gramEnd"/>
      <w:r>
        <w:t>tags: Tech l1, Primitive l3]</w:t>
      </w:r>
    </w:p>
    <w:p w14:paraId="7DB0C0F2" w14:textId="77777777" w:rsidR="0019569A" w:rsidRDefault="00987228">
      <w:pPr>
        <w:pStyle w:val="ListBullet"/>
      </w:pPr>
      <w:r>
        <w:t xml:space="preserve">Combustion </w:t>
      </w:r>
      <w:proofErr w:type="gramStart"/>
      <w:r>
        <w:t>Engine  [</w:t>
      </w:r>
      <w:proofErr w:type="gramEnd"/>
      <w:r>
        <w:t>tags: Tech l1, Primitive l3]</w:t>
      </w:r>
    </w:p>
    <w:p w14:paraId="00E700C0" w14:textId="77777777" w:rsidR="0019569A" w:rsidRDefault="00987228">
      <w:pPr>
        <w:pStyle w:val="ListBullet"/>
      </w:pPr>
      <w:proofErr w:type="gramStart"/>
      <w:r>
        <w:t>Calculator  [</w:t>
      </w:r>
      <w:proofErr w:type="gramEnd"/>
      <w:r>
        <w:t>tags: Tech l1, Primitive l3]</w:t>
      </w:r>
    </w:p>
    <w:p w14:paraId="39146A8A" w14:textId="77777777" w:rsidR="0019569A" w:rsidRDefault="00987228">
      <w:pPr>
        <w:pStyle w:val="ListBullet"/>
      </w:pPr>
      <w:proofErr w:type="gramStart"/>
      <w:r>
        <w:t>Camera  [</w:t>
      </w:r>
      <w:proofErr w:type="gramEnd"/>
      <w:r>
        <w:t>tags: Tech l1, Primitive l3]</w:t>
      </w:r>
    </w:p>
    <w:p w14:paraId="5F481117" w14:textId="77777777" w:rsidR="0019569A" w:rsidRDefault="00987228">
      <w:pPr>
        <w:pStyle w:val="ListBullet"/>
      </w:pPr>
      <w:r>
        <w:t xml:space="preserve">Video </w:t>
      </w:r>
      <w:proofErr w:type="gramStart"/>
      <w:r>
        <w:t>Recorder  [</w:t>
      </w:r>
      <w:proofErr w:type="gramEnd"/>
      <w:r>
        <w:t>tags: Tech l1, Primitive l3]</w:t>
      </w:r>
    </w:p>
    <w:p w14:paraId="6AC4864E" w14:textId="77777777" w:rsidR="0019569A" w:rsidRDefault="00987228">
      <w:pPr>
        <w:pStyle w:val="ListBullet"/>
      </w:pPr>
      <w:proofErr w:type="gramStart"/>
      <w:r>
        <w:t>Scanner  [</w:t>
      </w:r>
      <w:proofErr w:type="gramEnd"/>
      <w:r>
        <w:t>tags: Tech l1, Primitive l3]</w:t>
      </w:r>
    </w:p>
    <w:p w14:paraId="10614E35" w14:textId="77777777" w:rsidR="0019569A" w:rsidRDefault="00987228">
      <w:pPr>
        <w:pStyle w:val="ListBullet"/>
      </w:pPr>
      <w:proofErr w:type="gramStart"/>
      <w:r>
        <w:t>Printer  [</w:t>
      </w:r>
      <w:proofErr w:type="gramEnd"/>
      <w:r>
        <w:t>tags: Tech l1, Primitive l3]</w:t>
      </w:r>
    </w:p>
    <w:p w14:paraId="00020214" w14:textId="77777777" w:rsidR="0019569A" w:rsidRDefault="00987228">
      <w:pPr>
        <w:pStyle w:val="ListBullet"/>
      </w:pPr>
      <w:proofErr w:type="gramStart"/>
      <w:r>
        <w:t>LED  [</w:t>
      </w:r>
      <w:proofErr w:type="gramEnd"/>
      <w:r>
        <w:t>tags: Tech l1, Primitive l3]</w:t>
      </w:r>
    </w:p>
    <w:p w14:paraId="68165CEE" w14:textId="77777777" w:rsidR="0019569A" w:rsidRDefault="00987228">
      <w:pPr>
        <w:pStyle w:val="Heading2"/>
      </w:pPr>
      <w:r>
        <w:t>8.5 Technological l1</w:t>
      </w:r>
    </w:p>
    <w:p w14:paraId="3CF801FC" w14:textId="77777777" w:rsidR="0019569A" w:rsidRDefault="00987228">
      <w:pPr>
        <w:pStyle w:val="ListBullet"/>
      </w:pPr>
      <w:proofErr w:type="gramStart"/>
      <w:r>
        <w:t>Capacitor  [</w:t>
      </w:r>
      <w:proofErr w:type="gramEnd"/>
      <w:r>
        <w:t>tags: Tech l1]</w:t>
      </w:r>
    </w:p>
    <w:p w14:paraId="1170FAFD" w14:textId="77777777" w:rsidR="0019569A" w:rsidRDefault="00987228">
      <w:pPr>
        <w:pStyle w:val="ListBullet"/>
      </w:pPr>
      <w:proofErr w:type="gramStart"/>
      <w:r>
        <w:t>Microchip  [</w:t>
      </w:r>
      <w:proofErr w:type="gramEnd"/>
      <w:r>
        <w:t>tags: Tech l1]</w:t>
      </w:r>
    </w:p>
    <w:p w14:paraId="3659789A" w14:textId="77777777" w:rsidR="0019569A" w:rsidRDefault="00987228">
      <w:pPr>
        <w:pStyle w:val="ListBullet"/>
      </w:pPr>
      <w:proofErr w:type="gramStart"/>
      <w:r>
        <w:t>Superconductor  [</w:t>
      </w:r>
      <w:proofErr w:type="gramEnd"/>
      <w:r>
        <w:t>tags: Tech l1]</w:t>
      </w:r>
    </w:p>
    <w:p w14:paraId="21748ABB" w14:textId="77777777" w:rsidR="0019569A" w:rsidRDefault="00987228">
      <w:pPr>
        <w:pStyle w:val="ListBullet"/>
      </w:pPr>
      <w:proofErr w:type="gramStart"/>
      <w:r>
        <w:t>Electromagnet  [</w:t>
      </w:r>
      <w:proofErr w:type="gramEnd"/>
      <w:r>
        <w:t>tags: Tech l1]</w:t>
      </w:r>
    </w:p>
    <w:p w14:paraId="0EFAF929" w14:textId="77777777" w:rsidR="0019569A" w:rsidRDefault="00987228">
      <w:pPr>
        <w:pStyle w:val="ListBullet"/>
      </w:pPr>
      <w:r>
        <w:t xml:space="preserve">Lithium-Ion </w:t>
      </w:r>
      <w:proofErr w:type="gramStart"/>
      <w:r>
        <w:t>Battery  [</w:t>
      </w:r>
      <w:proofErr w:type="gramEnd"/>
      <w:r>
        <w:t>tags: Tech l1]</w:t>
      </w:r>
    </w:p>
    <w:p w14:paraId="4D354979" w14:textId="77777777" w:rsidR="0019569A" w:rsidRDefault="00987228">
      <w:pPr>
        <w:pStyle w:val="ListBullet"/>
      </w:pPr>
      <w:proofErr w:type="gramStart"/>
      <w:r>
        <w:t>Laser  [</w:t>
      </w:r>
      <w:proofErr w:type="gramEnd"/>
      <w:r>
        <w:t>tags: Tech l1]</w:t>
      </w:r>
    </w:p>
    <w:p w14:paraId="10508DE9" w14:textId="77777777" w:rsidR="0019569A" w:rsidRDefault="00987228">
      <w:pPr>
        <w:pStyle w:val="ListBullet"/>
      </w:pPr>
      <w:proofErr w:type="gramStart"/>
      <w:r>
        <w:t>CPU  [</w:t>
      </w:r>
      <w:proofErr w:type="gramEnd"/>
      <w:r>
        <w:t>tags: Tech l1]</w:t>
      </w:r>
    </w:p>
    <w:p w14:paraId="7D60ED25" w14:textId="77777777" w:rsidR="0019569A" w:rsidRDefault="00987228">
      <w:pPr>
        <w:pStyle w:val="ListBullet"/>
      </w:pPr>
      <w:proofErr w:type="gramStart"/>
      <w:r>
        <w:t>GPU  [</w:t>
      </w:r>
      <w:proofErr w:type="gramEnd"/>
      <w:r>
        <w:t>tags: Tech l1]</w:t>
      </w:r>
    </w:p>
    <w:p w14:paraId="0A76ABEA" w14:textId="77777777" w:rsidR="0019569A" w:rsidRDefault="00987228">
      <w:pPr>
        <w:pStyle w:val="ListBullet"/>
      </w:pPr>
      <w:r>
        <w:t xml:space="preserve">Xray </w:t>
      </w:r>
      <w:proofErr w:type="gramStart"/>
      <w:r>
        <w:t>Scanner  [</w:t>
      </w:r>
      <w:proofErr w:type="gramEnd"/>
      <w:r>
        <w:t>tags: Tech l1]</w:t>
      </w:r>
    </w:p>
    <w:p w14:paraId="05ADF313" w14:textId="77777777" w:rsidR="0019569A" w:rsidRDefault="00987228">
      <w:pPr>
        <w:pStyle w:val="ListBullet"/>
      </w:pPr>
      <w:r>
        <w:t xml:space="preserve">Body </w:t>
      </w:r>
      <w:proofErr w:type="gramStart"/>
      <w:r>
        <w:t>Scanner  [</w:t>
      </w:r>
      <w:proofErr w:type="gramEnd"/>
      <w:r>
        <w:t>tags: Tech l1]</w:t>
      </w:r>
    </w:p>
    <w:p w14:paraId="7D52C2D1" w14:textId="77777777" w:rsidR="0019569A" w:rsidRDefault="00987228">
      <w:pPr>
        <w:pStyle w:val="ListBullet"/>
      </w:pPr>
      <w:r>
        <w:t xml:space="preserve">Satellite </w:t>
      </w:r>
      <w:proofErr w:type="gramStart"/>
      <w:r>
        <w:t>dish  [</w:t>
      </w:r>
      <w:proofErr w:type="gramEnd"/>
      <w:r>
        <w:t>tags: Tech l1]</w:t>
      </w:r>
    </w:p>
    <w:p w14:paraId="6B08BE7D" w14:textId="77777777" w:rsidR="0019569A" w:rsidRDefault="00987228">
      <w:pPr>
        <w:pStyle w:val="ListBullet"/>
      </w:pPr>
      <w:r>
        <w:lastRenderedPageBreak/>
        <w:t xml:space="preserve">Orbital </w:t>
      </w:r>
      <w:proofErr w:type="gramStart"/>
      <w:r>
        <w:t>satellite  [</w:t>
      </w:r>
      <w:proofErr w:type="gramEnd"/>
      <w:r>
        <w:t>tags: Tech l1]</w:t>
      </w:r>
    </w:p>
    <w:p w14:paraId="4980B746" w14:textId="77777777" w:rsidR="0019569A" w:rsidRDefault="00987228">
      <w:pPr>
        <w:pStyle w:val="Heading2"/>
      </w:pPr>
      <w:r>
        <w:t>Technological l2</w:t>
      </w:r>
    </w:p>
    <w:p w14:paraId="6A03C7A0" w14:textId="77777777" w:rsidR="0019569A" w:rsidRDefault="00987228">
      <w:pPr>
        <w:pStyle w:val="ListBullet"/>
      </w:pPr>
      <w:proofErr w:type="gramStart"/>
      <w:r>
        <w:t>Rockets  [</w:t>
      </w:r>
      <w:proofErr w:type="gramEnd"/>
      <w:r>
        <w:t>tags: Tech l2]</w:t>
      </w:r>
    </w:p>
    <w:p w14:paraId="2E0E451B" w14:textId="77777777" w:rsidR="0019569A" w:rsidRDefault="00987228">
      <w:pPr>
        <w:pStyle w:val="ListBullet"/>
      </w:pPr>
      <w:r>
        <w:t xml:space="preserve">Space </w:t>
      </w:r>
      <w:proofErr w:type="gramStart"/>
      <w:r>
        <w:t>Station  [</w:t>
      </w:r>
      <w:proofErr w:type="gramEnd"/>
      <w:r>
        <w:t>tags: Tech l2]</w:t>
      </w:r>
    </w:p>
    <w:p w14:paraId="747DD993" w14:textId="77777777" w:rsidR="0019569A" w:rsidRDefault="00987228">
      <w:pPr>
        <w:pStyle w:val="ListBullet"/>
      </w:pPr>
      <w:proofErr w:type="gramStart"/>
      <w:r>
        <w:t>Supercollider  [</w:t>
      </w:r>
      <w:proofErr w:type="gramEnd"/>
      <w:r>
        <w:t>tags: Tech l2]</w:t>
      </w:r>
    </w:p>
    <w:p w14:paraId="1B10C228" w14:textId="77777777" w:rsidR="0019569A" w:rsidRDefault="00987228">
      <w:pPr>
        <w:pStyle w:val="ListBullet"/>
      </w:pPr>
      <w:r>
        <w:t xml:space="preserve">Solar </w:t>
      </w:r>
      <w:proofErr w:type="gramStart"/>
      <w:r>
        <w:t>Panels  [</w:t>
      </w:r>
      <w:proofErr w:type="gramEnd"/>
      <w:r>
        <w:t>tags: Tech l2]</w:t>
      </w:r>
    </w:p>
    <w:p w14:paraId="6CF545C8" w14:textId="77777777" w:rsidR="0019569A" w:rsidRDefault="00987228">
      <w:pPr>
        <w:pStyle w:val="ListBullet"/>
      </w:pPr>
      <w:r>
        <w:t xml:space="preserve">3D </w:t>
      </w:r>
      <w:proofErr w:type="gramStart"/>
      <w:r>
        <w:t>Printer  [</w:t>
      </w:r>
      <w:proofErr w:type="gramEnd"/>
      <w:r>
        <w:t>tags: Tech l2]</w:t>
      </w:r>
    </w:p>
    <w:p w14:paraId="1882EDEA" w14:textId="77777777" w:rsidR="0019569A" w:rsidRDefault="00987228">
      <w:pPr>
        <w:pStyle w:val="ListBullet"/>
      </w:pPr>
      <w:r>
        <w:t xml:space="preserve">Hydrogen Fuel </w:t>
      </w:r>
      <w:proofErr w:type="gramStart"/>
      <w:r>
        <w:t>Cell  [</w:t>
      </w:r>
      <w:proofErr w:type="gramEnd"/>
      <w:r>
        <w:t>tags: Tech l2]</w:t>
      </w:r>
    </w:p>
    <w:p w14:paraId="71EDDEFB" w14:textId="77777777" w:rsidR="0019569A" w:rsidRDefault="00987228">
      <w:pPr>
        <w:pStyle w:val="ListBullet"/>
      </w:pPr>
      <w:r>
        <w:t xml:space="preserve">LoFi AI </w:t>
      </w:r>
      <w:proofErr w:type="gramStart"/>
      <w:r>
        <w:t>Chips  [</w:t>
      </w:r>
      <w:proofErr w:type="gramEnd"/>
      <w:r>
        <w:t>tags: Tech l2]</w:t>
      </w:r>
    </w:p>
    <w:p w14:paraId="4D902D22" w14:textId="77777777" w:rsidR="0019569A" w:rsidRDefault="00987228">
      <w:pPr>
        <w:pStyle w:val="ListBullet"/>
      </w:pPr>
      <w:r>
        <w:t xml:space="preserve">Quantum </w:t>
      </w:r>
      <w:proofErr w:type="gramStart"/>
      <w:r>
        <w:t>Chips  [</w:t>
      </w:r>
      <w:proofErr w:type="gramEnd"/>
      <w:r>
        <w:t>tags: Tech l2]</w:t>
      </w:r>
    </w:p>
    <w:p w14:paraId="2F204533" w14:textId="77777777" w:rsidR="0019569A" w:rsidRDefault="00987228">
      <w:pPr>
        <w:pStyle w:val="Heading2"/>
      </w:pPr>
      <w:r>
        <w:t>Medical l1</w:t>
      </w:r>
    </w:p>
    <w:p w14:paraId="040B72D3" w14:textId="77777777" w:rsidR="0019569A" w:rsidRDefault="00987228">
      <w:pPr>
        <w:pStyle w:val="ListBullet"/>
      </w:pPr>
      <w:proofErr w:type="gramStart"/>
      <w:r>
        <w:t>Antibiotics  [</w:t>
      </w:r>
      <w:proofErr w:type="gramEnd"/>
      <w:r>
        <w:t>tags: Medical l1]</w:t>
      </w:r>
    </w:p>
    <w:p w14:paraId="4640AC18" w14:textId="77777777" w:rsidR="0019569A" w:rsidRDefault="00987228">
      <w:pPr>
        <w:pStyle w:val="ListBullet"/>
      </w:pPr>
      <w:proofErr w:type="gramStart"/>
      <w:r>
        <w:t>Antivirals  [</w:t>
      </w:r>
      <w:proofErr w:type="gramEnd"/>
      <w:r>
        <w:t>tags: Medical l1]</w:t>
      </w:r>
    </w:p>
    <w:p w14:paraId="3A16EB56" w14:textId="77777777" w:rsidR="0019569A" w:rsidRDefault="00987228">
      <w:pPr>
        <w:pStyle w:val="ListBullet"/>
      </w:pPr>
      <w:proofErr w:type="gramStart"/>
      <w:r>
        <w:t>Antihistamines  [</w:t>
      </w:r>
      <w:proofErr w:type="gramEnd"/>
      <w:r>
        <w:t>tags: Medical l1]</w:t>
      </w:r>
    </w:p>
    <w:p w14:paraId="1C4F1B2F" w14:textId="77777777" w:rsidR="0019569A" w:rsidRDefault="00987228">
      <w:pPr>
        <w:pStyle w:val="ListBullet"/>
      </w:pPr>
      <w:proofErr w:type="gramStart"/>
      <w:r>
        <w:t>Stimulants  [</w:t>
      </w:r>
      <w:proofErr w:type="gramEnd"/>
      <w:r>
        <w:t>tags: Medical l1]</w:t>
      </w:r>
    </w:p>
    <w:p w14:paraId="21D2A4DB" w14:textId="77777777" w:rsidR="0019569A" w:rsidRDefault="00987228">
      <w:pPr>
        <w:pStyle w:val="ListBullet"/>
      </w:pPr>
      <w:r>
        <w:t xml:space="preserve">General </w:t>
      </w:r>
      <w:proofErr w:type="gramStart"/>
      <w:r>
        <w:t>Anesthesia  [</w:t>
      </w:r>
      <w:proofErr w:type="gramEnd"/>
      <w:r>
        <w:t>tags: Medical l1]</w:t>
      </w:r>
    </w:p>
    <w:p w14:paraId="290B23AD" w14:textId="77777777" w:rsidR="0019569A" w:rsidRDefault="00987228">
      <w:pPr>
        <w:pStyle w:val="Heading2"/>
      </w:pPr>
      <w:r>
        <w:t>Medical l2</w:t>
      </w:r>
    </w:p>
    <w:p w14:paraId="2B646D94" w14:textId="77777777" w:rsidR="0019569A" w:rsidRDefault="00987228">
      <w:pPr>
        <w:pStyle w:val="ListBullet"/>
      </w:pPr>
      <w:r>
        <w:t xml:space="preserve">Surgical </w:t>
      </w:r>
      <w:proofErr w:type="gramStart"/>
      <w:r>
        <w:t>Bots  [</w:t>
      </w:r>
      <w:proofErr w:type="gramEnd"/>
      <w:r>
        <w:t>tags: Medical l2]</w:t>
      </w:r>
    </w:p>
    <w:p w14:paraId="46CC966A" w14:textId="77777777" w:rsidR="0019569A" w:rsidRDefault="00987228">
      <w:pPr>
        <w:pStyle w:val="ListBullet"/>
      </w:pPr>
      <w:r>
        <w:t xml:space="preserve">Regrowth </w:t>
      </w:r>
      <w:proofErr w:type="gramStart"/>
      <w:r>
        <w:t>Serum  [</w:t>
      </w:r>
      <w:proofErr w:type="gramEnd"/>
      <w:r>
        <w:t>tags: Medical l2]</w:t>
      </w:r>
    </w:p>
    <w:p w14:paraId="31B33D92" w14:textId="77777777" w:rsidR="0019569A" w:rsidRDefault="00987228">
      <w:pPr>
        <w:pStyle w:val="ListBullet"/>
      </w:pPr>
      <w:r>
        <w:t xml:space="preserve">GeneHack </w:t>
      </w:r>
      <w:proofErr w:type="gramStart"/>
      <w:r>
        <w:t>Treatment  [</w:t>
      </w:r>
      <w:proofErr w:type="gramEnd"/>
      <w:r>
        <w:t>tags: Medical l2]</w:t>
      </w:r>
    </w:p>
    <w:p w14:paraId="444DD471" w14:textId="77777777" w:rsidR="0019569A" w:rsidRDefault="00987228">
      <w:pPr>
        <w:pStyle w:val="Heading2"/>
      </w:pPr>
      <w:r>
        <w:t>Technological l3</w:t>
      </w:r>
    </w:p>
    <w:p w14:paraId="78DBDB0C" w14:textId="77777777" w:rsidR="0019569A" w:rsidRDefault="00987228">
      <w:pPr>
        <w:pStyle w:val="ListBullet"/>
      </w:pPr>
      <w:r>
        <w:t xml:space="preserve">NanoBot </w:t>
      </w:r>
      <w:proofErr w:type="gramStart"/>
      <w:r>
        <w:t>Hive  [</w:t>
      </w:r>
      <w:proofErr w:type="gramEnd"/>
      <w:r>
        <w:t>tags: Tech l3]</w:t>
      </w:r>
    </w:p>
    <w:p w14:paraId="256F600F" w14:textId="77777777" w:rsidR="0019569A" w:rsidRDefault="00987228">
      <w:pPr>
        <w:pStyle w:val="ListBullet"/>
      </w:pPr>
      <w:r>
        <w:t xml:space="preserve">Elemental </w:t>
      </w:r>
      <w:proofErr w:type="gramStart"/>
      <w:r>
        <w:t>Harvesters  [</w:t>
      </w:r>
      <w:proofErr w:type="gramEnd"/>
      <w:r>
        <w:t>tags: Tech l3]</w:t>
      </w:r>
    </w:p>
    <w:p w14:paraId="3CC4ED4D" w14:textId="77777777" w:rsidR="0019569A" w:rsidRDefault="00987228">
      <w:pPr>
        <w:pStyle w:val="ListBullet"/>
      </w:pPr>
      <w:r>
        <w:t xml:space="preserve">Solar </w:t>
      </w:r>
      <w:proofErr w:type="gramStart"/>
      <w:r>
        <w:t>Sails  [</w:t>
      </w:r>
      <w:proofErr w:type="gramEnd"/>
      <w:r>
        <w:t>tags: Tech l3]</w:t>
      </w:r>
    </w:p>
    <w:p w14:paraId="69D0723F" w14:textId="77777777" w:rsidR="0019569A" w:rsidRDefault="00987228">
      <w:pPr>
        <w:pStyle w:val="ListBullet"/>
      </w:pPr>
      <w:r>
        <w:t xml:space="preserve">VR Implant </w:t>
      </w:r>
      <w:proofErr w:type="gramStart"/>
      <w:r>
        <w:t>Chip  [</w:t>
      </w:r>
      <w:proofErr w:type="gramEnd"/>
      <w:r>
        <w:t>tags: Tech l3]</w:t>
      </w:r>
    </w:p>
    <w:p w14:paraId="7CBBBB77" w14:textId="77777777" w:rsidR="0019569A" w:rsidRDefault="00987228">
      <w:pPr>
        <w:pStyle w:val="ListBullet"/>
      </w:pPr>
      <w:proofErr w:type="gramStart"/>
      <w:r>
        <w:t>Singularities  [</w:t>
      </w:r>
      <w:proofErr w:type="gramEnd"/>
      <w:r>
        <w:t>tags: Tech l3]</w:t>
      </w:r>
    </w:p>
    <w:p w14:paraId="4913C99A" w14:textId="77777777" w:rsidR="0019569A" w:rsidRDefault="00987228">
      <w:pPr>
        <w:pStyle w:val="ListBullet"/>
      </w:pPr>
      <w:proofErr w:type="gramStart"/>
      <w:r>
        <w:t>Memory  [</w:t>
      </w:r>
      <w:proofErr w:type="gramEnd"/>
      <w:r>
        <w:t>tags: Tech l3]</w:t>
      </w:r>
    </w:p>
    <w:p w14:paraId="1729FF13" w14:textId="77777777" w:rsidR="0019569A" w:rsidRDefault="00987228">
      <w:pPr>
        <w:pStyle w:val="ListBullet"/>
      </w:pPr>
      <w:r>
        <w:t xml:space="preserve">Fusion </w:t>
      </w:r>
      <w:proofErr w:type="gramStart"/>
      <w:r>
        <w:t>Reactor  [</w:t>
      </w:r>
      <w:proofErr w:type="gramEnd"/>
      <w:r>
        <w:t>tags: Tech l3]</w:t>
      </w:r>
    </w:p>
    <w:p w14:paraId="412B457B" w14:textId="77777777" w:rsidR="0019569A" w:rsidRDefault="00987228">
      <w:pPr>
        <w:pStyle w:val="Heading2"/>
      </w:pPr>
      <w:r>
        <w:t>Medical l3</w:t>
      </w:r>
    </w:p>
    <w:p w14:paraId="341567C3" w14:textId="77777777" w:rsidR="0019569A" w:rsidRDefault="00987228">
      <w:pPr>
        <w:pStyle w:val="ListBullet"/>
      </w:pPr>
      <w:r>
        <w:t xml:space="preserve">Nano </w:t>
      </w:r>
      <w:proofErr w:type="gramStart"/>
      <w:r>
        <w:t>Menders  [</w:t>
      </w:r>
      <w:proofErr w:type="gramEnd"/>
      <w:r>
        <w:t>tags: Medical l3]</w:t>
      </w:r>
    </w:p>
    <w:p w14:paraId="343A62C8" w14:textId="77777777" w:rsidR="0019569A" w:rsidRDefault="00987228">
      <w:pPr>
        <w:pStyle w:val="ListBullet"/>
      </w:pPr>
      <w:r>
        <w:t xml:space="preserve">Cryo </w:t>
      </w:r>
      <w:proofErr w:type="gramStart"/>
      <w:r>
        <w:t>Chambers  [</w:t>
      </w:r>
      <w:proofErr w:type="gramEnd"/>
      <w:r>
        <w:t>tags: Medical l3]</w:t>
      </w:r>
    </w:p>
    <w:p w14:paraId="3EEC5C50" w14:textId="77777777" w:rsidR="0019569A" w:rsidRDefault="00987228">
      <w:pPr>
        <w:pStyle w:val="ListBullet"/>
      </w:pPr>
      <w:r>
        <w:t xml:space="preserve">Antitelemrics (tumor/cancer </w:t>
      </w:r>
      <w:proofErr w:type="gramStart"/>
      <w:r>
        <w:t>killers)  [</w:t>
      </w:r>
      <w:proofErr w:type="gramEnd"/>
      <w:r>
        <w:t>tags: Medical l3]</w:t>
      </w:r>
    </w:p>
    <w:p w14:paraId="0C9E31BF" w14:textId="77777777" w:rsidR="0019569A" w:rsidRDefault="00987228">
      <w:pPr>
        <w:pStyle w:val="ListBullet"/>
      </w:pPr>
      <w:r>
        <w:t xml:space="preserve">De-Aging </w:t>
      </w:r>
      <w:proofErr w:type="gramStart"/>
      <w:r>
        <w:t>Pills  [</w:t>
      </w:r>
      <w:proofErr w:type="gramEnd"/>
      <w:r>
        <w:t>tags: Medical l3]</w:t>
      </w:r>
    </w:p>
    <w:p w14:paraId="2BE72735" w14:textId="77777777" w:rsidR="0019569A" w:rsidRDefault="00987228">
      <w:pPr>
        <w:pStyle w:val="Heading2"/>
      </w:pPr>
      <w:r>
        <w:t>Technological l4</w:t>
      </w:r>
    </w:p>
    <w:p w14:paraId="5DD7E648" w14:textId="77777777" w:rsidR="0019569A" w:rsidRDefault="00987228">
      <w:pPr>
        <w:pStyle w:val="ListBullet"/>
      </w:pPr>
      <w:r>
        <w:t xml:space="preserve">GravNav (gravity manipulator – hover </w:t>
      </w:r>
      <w:proofErr w:type="gramStart"/>
      <w:r>
        <w:t>technology)  [</w:t>
      </w:r>
      <w:proofErr w:type="gramEnd"/>
      <w:r>
        <w:t>tags: Tech l4]</w:t>
      </w:r>
    </w:p>
    <w:p w14:paraId="3EAA43AE" w14:textId="77777777" w:rsidR="0019569A" w:rsidRDefault="00987228">
      <w:pPr>
        <w:pStyle w:val="ListBullet"/>
      </w:pPr>
      <w:r>
        <w:t xml:space="preserve">FTL </w:t>
      </w:r>
      <w:proofErr w:type="gramStart"/>
      <w:r>
        <w:t>drive  [</w:t>
      </w:r>
      <w:proofErr w:type="gramEnd"/>
      <w:r>
        <w:t>tags: Tech l4]</w:t>
      </w:r>
    </w:p>
    <w:p w14:paraId="24F336CA" w14:textId="77777777" w:rsidR="0019569A" w:rsidRDefault="00987228">
      <w:pPr>
        <w:pStyle w:val="ListBullet"/>
      </w:pPr>
      <w:proofErr w:type="gramStart"/>
      <w:r>
        <w:t>brAInchip  [</w:t>
      </w:r>
      <w:proofErr w:type="gramEnd"/>
      <w:r>
        <w:t>tags: Tech l4]</w:t>
      </w:r>
    </w:p>
    <w:p w14:paraId="2189AF4A" w14:textId="77777777" w:rsidR="0019569A" w:rsidRDefault="00987228">
      <w:pPr>
        <w:pStyle w:val="ListBullet"/>
      </w:pPr>
      <w:r>
        <w:lastRenderedPageBreak/>
        <w:t xml:space="preserve">Light Tracker (for photonic tracking, especially of FTL </w:t>
      </w:r>
      <w:proofErr w:type="gramStart"/>
      <w:r>
        <w:t>ships)  [</w:t>
      </w:r>
      <w:proofErr w:type="gramEnd"/>
      <w:r>
        <w:t>tags: Tech l4]</w:t>
      </w:r>
    </w:p>
    <w:p w14:paraId="3A165D6F" w14:textId="77777777" w:rsidR="0019569A" w:rsidRDefault="00987228">
      <w:pPr>
        <w:pStyle w:val="ListBullet"/>
      </w:pPr>
      <w:r>
        <w:t xml:space="preserve">Dilation </w:t>
      </w:r>
      <w:proofErr w:type="gramStart"/>
      <w:r>
        <w:t>Meter  [</w:t>
      </w:r>
      <w:proofErr w:type="gramEnd"/>
      <w:r>
        <w:t>tags: Tech l4]</w:t>
      </w:r>
    </w:p>
    <w:p w14:paraId="070B43F8" w14:textId="77777777" w:rsidR="0019569A" w:rsidRDefault="00987228">
      <w:pPr>
        <w:pStyle w:val="ListBullet"/>
      </w:pPr>
      <w:r>
        <w:t xml:space="preserve">Quantum State Energy </w:t>
      </w:r>
      <w:proofErr w:type="gramStart"/>
      <w:r>
        <w:t>Reactor  [</w:t>
      </w:r>
      <w:proofErr w:type="gramEnd"/>
      <w:r>
        <w:t>tags: Tech l4]</w:t>
      </w:r>
    </w:p>
    <w:p w14:paraId="563B2FFF" w14:textId="77777777" w:rsidR="0019569A" w:rsidRDefault="00987228">
      <w:pPr>
        <w:pStyle w:val="Heading2"/>
      </w:pPr>
      <w:r>
        <w:t>Technological l5</w:t>
      </w:r>
    </w:p>
    <w:p w14:paraId="37AD3E9A" w14:textId="77777777" w:rsidR="0019569A" w:rsidRDefault="00987228">
      <w:pPr>
        <w:pStyle w:val="ListBullet"/>
      </w:pPr>
      <w:r>
        <w:t xml:space="preserve">Repel Field Generator (force </w:t>
      </w:r>
      <w:proofErr w:type="gramStart"/>
      <w:r>
        <w:t>field)  [</w:t>
      </w:r>
      <w:proofErr w:type="gramEnd"/>
      <w:r>
        <w:t>tags: Tech l5]</w:t>
      </w:r>
    </w:p>
    <w:p w14:paraId="0C47622E" w14:textId="77777777" w:rsidR="0019569A" w:rsidRDefault="00987228">
      <w:pPr>
        <w:pStyle w:val="ListBullet"/>
      </w:pPr>
      <w:r>
        <w:t xml:space="preserve">Mindbreaker (mind </w:t>
      </w:r>
      <w:proofErr w:type="gramStart"/>
      <w:r>
        <w:t>controller)  [</w:t>
      </w:r>
      <w:proofErr w:type="gramEnd"/>
      <w:r>
        <w:t>tags: Tech l5]</w:t>
      </w:r>
    </w:p>
    <w:p w14:paraId="298E3616" w14:textId="77777777" w:rsidR="0019569A" w:rsidRDefault="00987228">
      <w:pPr>
        <w:pStyle w:val="ListBullet"/>
      </w:pPr>
      <w:r>
        <w:t xml:space="preserve">Integrated NueoMatrix (mind cloud </w:t>
      </w:r>
      <w:proofErr w:type="gramStart"/>
      <w:r>
        <w:t>backup)  [</w:t>
      </w:r>
      <w:proofErr w:type="gramEnd"/>
      <w:r>
        <w:t>tags: Tech l5]</w:t>
      </w:r>
    </w:p>
    <w:p w14:paraId="4FBDA662" w14:textId="77777777" w:rsidR="0019569A" w:rsidRDefault="00987228">
      <w:pPr>
        <w:pStyle w:val="ListBullet"/>
      </w:pPr>
      <w:r>
        <w:t xml:space="preserve">State Regulator (Matter state alteration </w:t>
      </w:r>
      <w:proofErr w:type="gramStart"/>
      <w:r>
        <w:t>field)  [</w:t>
      </w:r>
      <w:proofErr w:type="gramEnd"/>
      <w:r>
        <w:t>tags: Tech l5]</w:t>
      </w:r>
    </w:p>
    <w:p w14:paraId="39A4E6E0" w14:textId="77777777" w:rsidR="0019569A" w:rsidRDefault="00987228">
      <w:pPr>
        <w:pStyle w:val="ListBullet"/>
      </w:pPr>
      <w:r>
        <w:t xml:space="preserve">PlankFlux </w:t>
      </w:r>
      <w:proofErr w:type="gramStart"/>
      <w:r>
        <w:t>Reactor  [</w:t>
      </w:r>
      <w:proofErr w:type="gramEnd"/>
      <w:r>
        <w:t>tags: Tech l5]</w:t>
      </w:r>
    </w:p>
    <w:p w14:paraId="063A0116" w14:textId="77777777" w:rsidR="0019569A" w:rsidRDefault="00987228">
      <w:pPr>
        <w:pStyle w:val="Heading2"/>
      </w:pPr>
      <w:r>
        <w:t>Technological l6</w:t>
      </w:r>
    </w:p>
    <w:p w14:paraId="7A485712" w14:textId="77777777" w:rsidR="0019569A" w:rsidRDefault="00987228">
      <w:pPr>
        <w:pStyle w:val="ListBullet"/>
      </w:pPr>
      <w:r>
        <w:t xml:space="preserve">Light </w:t>
      </w:r>
      <w:proofErr w:type="gramStart"/>
      <w:r>
        <w:t>Bender  [</w:t>
      </w:r>
      <w:proofErr w:type="gramEnd"/>
      <w:r>
        <w:t>tags: Tech l6]</w:t>
      </w:r>
    </w:p>
    <w:p w14:paraId="44414294" w14:textId="77777777" w:rsidR="0019569A" w:rsidRDefault="00987228">
      <w:pPr>
        <w:pStyle w:val="ListBullet"/>
      </w:pPr>
      <w:r>
        <w:t xml:space="preserve">Teleportation </w:t>
      </w:r>
      <w:proofErr w:type="gramStart"/>
      <w:r>
        <w:t>Framework  [</w:t>
      </w:r>
      <w:proofErr w:type="gramEnd"/>
      <w:r>
        <w:t>tags: Tech l6]</w:t>
      </w:r>
    </w:p>
    <w:p w14:paraId="16A3F71E" w14:textId="77777777" w:rsidR="0019569A" w:rsidRDefault="00987228">
      <w:pPr>
        <w:pStyle w:val="ListBullet"/>
      </w:pPr>
      <w:r>
        <w:t xml:space="preserve">Telekinetic </w:t>
      </w:r>
      <w:proofErr w:type="gramStart"/>
      <w:r>
        <w:t>Suit  [</w:t>
      </w:r>
      <w:proofErr w:type="gramEnd"/>
      <w:r>
        <w:t>tags: Tech l6]</w:t>
      </w:r>
    </w:p>
    <w:p w14:paraId="2B4BFB16" w14:textId="77777777" w:rsidR="0019569A" w:rsidRDefault="00987228">
      <w:pPr>
        <w:pStyle w:val="ListBullet"/>
      </w:pPr>
      <w:r>
        <w:t xml:space="preserve">ZeroState </w:t>
      </w:r>
      <w:proofErr w:type="gramStart"/>
      <w:r>
        <w:t>Computer  [</w:t>
      </w:r>
      <w:proofErr w:type="gramEnd"/>
      <w:r>
        <w:t>tags: Tech l6]</w:t>
      </w:r>
    </w:p>
    <w:p w14:paraId="1CEC55E2" w14:textId="77777777" w:rsidR="0019569A" w:rsidRDefault="00987228">
      <w:pPr>
        <w:pStyle w:val="ListBullet"/>
      </w:pPr>
      <w:r>
        <w:t xml:space="preserve">Probability </w:t>
      </w:r>
      <w:proofErr w:type="gramStart"/>
      <w:r>
        <w:t>Lenses  [</w:t>
      </w:r>
      <w:proofErr w:type="gramEnd"/>
      <w:r>
        <w:t>tags: Tech l6]</w:t>
      </w:r>
    </w:p>
    <w:p w14:paraId="31A77F3E" w14:textId="77777777" w:rsidR="0019569A" w:rsidRDefault="00987228">
      <w:pPr>
        <w:pStyle w:val="Heading2"/>
      </w:pPr>
      <w:r>
        <w:t>8.6 Star-Harvestable Specials (Added Catalog)</w:t>
      </w:r>
    </w:p>
    <w:p w14:paraId="01C93396" w14:textId="77777777" w:rsidR="0019569A" w:rsidRDefault="00987228">
      <w:r>
        <w:t>These 20 items were added for star-related content. Items 1–10 are element/isotope/plasma-like. Items 11–20 are advanced tech components derived from stellar phenomena (reserved for non-star drops in V1).</w:t>
      </w:r>
    </w:p>
    <w:p w14:paraId="1ECCAE9A" w14:textId="77777777" w:rsidR="0019569A" w:rsidRDefault="00987228">
      <w:pPr>
        <w:pStyle w:val="Heading3"/>
      </w:pPr>
      <w:r>
        <w:t>Elemental/Plasma (1–10)</w:t>
      </w:r>
    </w:p>
    <w:p w14:paraId="2D530AC3" w14:textId="77777777" w:rsidR="0019569A" w:rsidRDefault="00987228">
      <w:pPr>
        <w:pStyle w:val="ListBullet"/>
      </w:pPr>
      <w:r>
        <w:t xml:space="preserve">Helium‑3 </w:t>
      </w:r>
      <w:proofErr w:type="gramStart"/>
      <w:r>
        <w:t>Canister  [</w:t>
      </w:r>
      <w:proofErr w:type="gramEnd"/>
      <w:r>
        <w:t>tags: Element, Stellar, unit: m³/km³ as applicable]</w:t>
      </w:r>
    </w:p>
    <w:p w14:paraId="65D0A9E3" w14:textId="77777777" w:rsidR="0019569A" w:rsidRDefault="00987228">
      <w:pPr>
        <w:pStyle w:val="ListBullet"/>
      </w:pPr>
      <w:r>
        <w:t>Deuterium Gas (D2</w:t>
      </w:r>
      <w:proofErr w:type="gramStart"/>
      <w:r>
        <w:t>)  [</w:t>
      </w:r>
      <w:proofErr w:type="gramEnd"/>
      <w:r>
        <w:t>tags: Element, Stellar, unit: m³/km³ as applicable]</w:t>
      </w:r>
    </w:p>
    <w:p w14:paraId="11125B82" w14:textId="77777777" w:rsidR="0019569A" w:rsidRDefault="00987228">
      <w:pPr>
        <w:pStyle w:val="ListBullet"/>
      </w:pPr>
      <w:r>
        <w:t>Tritium Trace (T2</w:t>
      </w:r>
      <w:proofErr w:type="gramStart"/>
      <w:r>
        <w:t>)  [</w:t>
      </w:r>
      <w:proofErr w:type="gramEnd"/>
      <w:r>
        <w:t>tags: Element, Stellar, unit: m³/km³ as applicable]</w:t>
      </w:r>
    </w:p>
    <w:p w14:paraId="084D4F3D" w14:textId="77777777" w:rsidR="0019569A" w:rsidRDefault="00987228">
      <w:pPr>
        <w:pStyle w:val="ListBullet"/>
      </w:pPr>
      <w:r>
        <w:t xml:space="preserve">Ionized Hydrogen </w:t>
      </w:r>
      <w:proofErr w:type="gramStart"/>
      <w:r>
        <w:t>Plasma  [</w:t>
      </w:r>
      <w:proofErr w:type="gramEnd"/>
      <w:r>
        <w:t>tags: Element, Stellar, unit: m³/km³ as applicable]</w:t>
      </w:r>
    </w:p>
    <w:p w14:paraId="18E595CE" w14:textId="77777777" w:rsidR="0019569A" w:rsidRDefault="00987228">
      <w:pPr>
        <w:pStyle w:val="ListBullet"/>
      </w:pPr>
      <w:r>
        <w:t xml:space="preserve">Solar Wind Isotope </w:t>
      </w:r>
      <w:proofErr w:type="gramStart"/>
      <w:r>
        <w:t>Mix  [</w:t>
      </w:r>
      <w:proofErr w:type="gramEnd"/>
      <w:r>
        <w:t>tags: Element, Stellar, unit: m³/km³ as applicable]</w:t>
      </w:r>
    </w:p>
    <w:p w14:paraId="3AB0AD9E" w14:textId="77777777" w:rsidR="0019569A" w:rsidRDefault="00987228">
      <w:pPr>
        <w:pStyle w:val="ListBullet"/>
      </w:pPr>
      <w:r>
        <w:t xml:space="preserve">Neutrino Telemetry </w:t>
      </w:r>
      <w:proofErr w:type="gramStart"/>
      <w:r>
        <w:t>Packet  [</w:t>
      </w:r>
      <w:proofErr w:type="gramEnd"/>
      <w:r>
        <w:t>tags: Element, Stellar, unit: m³/km³ as applicable]</w:t>
      </w:r>
    </w:p>
    <w:p w14:paraId="27015F91" w14:textId="77777777" w:rsidR="0019569A" w:rsidRDefault="00987228">
      <w:pPr>
        <w:pStyle w:val="ListBullet"/>
      </w:pPr>
      <w:r>
        <w:t xml:space="preserve">Coronal Ejecta </w:t>
      </w:r>
      <w:proofErr w:type="gramStart"/>
      <w:r>
        <w:t>Dust  [</w:t>
      </w:r>
      <w:proofErr w:type="gramEnd"/>
      <w:r>
        <w:t>tags: Element, Stellar, unit: m³/km³ as applicable]</w:t>
      </w:r>
    </w:p>
    <w:p w14:paraId="7ABBF6FE" w14:textId="77777777" w:rsidR="0019569A" w:rsidRDefault="00987228">
      <w:pPr>
        <w:pStyle w:val="ListBullet"/>
      </w:pPr>
      <w:r>
        <w:t xml:space="preserve">Stellar Nanodiamond </w:t>
      </w:r>
      <w:proofErr w:type="gramStart"/>
      <w:r>
        <w:t>Particulates  [</w:t>
      </w:r>
      <w:proofErr w:type="gramEnd"/>
      <w:r>
        <w:t>tags: Element, Stellar, unit: m³/km³ as applicable]</w:t>
      </w:r>
    </w:p>
    <w:p w14:paraId="17FF6CC1" w14:textId="77777777" w:rsidR="0019569A" w:rsidRDefault="00987228">
      <w:pPr>
        <w:pStyle w:val="ListBullet"/>
      </w:pPr>
      <w:r>
        <w:t xml:space="preserve">Sunspot Spectral </w:t>
      </w:r>
      <w:proofErr w:type="gramStart"/>
      <w:r>
        <w:t>Sample  [</w:t>
      </w:r>
      <w:proofErr w:type="gramEnd"/>
      <w:r>
        <w:t>tags: Element, Stellar, unit: m³/km³ as applicable]</w:t>
      </w:r>
    </w:p>
    <w:p w14:paraId="3CFBF2F8" w14:textId="77777777" w:rsidR="0019569A" w:rsidRDefault="00987228">
      <w:pPr>
        <w:pStyle w:val="ListBullet"/>
      </w:pPr>
      <w:r>
        <w:t xml:space="preserve">Magnetic Flux </w:t>
      </w:r>
      <w:proofErr w:type="gramStart"/>
      <w:r>
        <w:t>Filament  [</w:t>
      </w:r>
      <w:proofErr w:type="gramEnd"/>
      <w:r>
        <w:t>tags: Element, Stellar, unit: m³/km³ as applicable]</w:t>
      </w:r>
    </w:p>
    <w:p w14:paraId="28A4D92E" w14:textId="77777777" w:rsidR="0019569A" w:rsidRDefault="00987228">
      <w:pPr>
        <w:pStyle w:val="Heading3"/>
      </w:pPr>
      <w:r>
        <w:t>Advanced Tech (11–20)</w:t>
      </w:r>
    </w:p>
    <w:p w14:paraId="572C7F51" w14:textId="77777777" w:rsidR="0019569A" w:rsidRDefault="00987228">
      <w:pPr>
        <w:pStyle w:val="ListBullet"/>
      </w:pPr>
      <w:r>
        <w:t>Photonic Heat Shield Film (</w:t>
      </w:r>
      <w:proofErr w:type="gramStart"/>
      <w:r>
        <w:t>panel)  [</w:t>
      </w:r>
      <w:proofErr w:type="gramEnd"/>
      <w:r>
        <w:t>tags: Tech (l2–l6), Stellar-derived]</w:t>
      </w:r>
    </w:p>
    <w:p w14:paraId="611D3CD0" w14:textId="77777777" w:rsidR="0019569A" w:rsidRDefault="00987228">
      <w:pPr>
        <w:pStyle w:val="ListBullet"/>
      </w:pPr>
      <w:r>
        <w:t xml:space="preserve">Plasma Containment </w:t>
      </w:r>
      <w:proofErr w:type="gramStart"/>
      <w:r>
        <w:t>Lattice  [</w:t>
      </w:r>
      <w:proofErr w:type="gramEnd"/>
      <w:r>
        <w:t>tags: Tech (l2–l6), Stellar-derived]</w:t>
      </w:r>
    </w:p>
    <w:p w14:paraId="39B2D11A" w14:textId="77777777" w:rsidR="0019569A" w:rsidRDefault="00987228">
      <w:pPr>
        <w:pStyle w:val="ListBullet"/>
      </w:pPr>
      <w:r>
        <w:t xml:space="preserve">Stellar Interferometer Array </w:t>
      </w:r>
      <w:proofErr w:type="gramStart"/>
      <w:r>
        <w:t>Chip  [</w:t>
      </w:r>
      <w:proofErr w:type="gramEnd"/>
      <w:r>
        <w:t>tags: Tech (l2–l6), Stellar-derived]</w:t>
      </w:r>
    </w:p>
    <w:p w14:paraId="1C0CAE9C" w14:textId="77777777" w:rsidR="0019569A" w:rsidRDefault="00987228">
      <w:pPr>
        <w:pStyle w:val="ListBullet"/>
      </w:pPr>
      <w:r>
        <w:t xml:space="preserve">Helioseismic Analyzer </w:t>
      </w:r>
      <w:proofErr w:type="gramStart"/>
      <w:r>
        <w:t>Module  [</w:t>
      </w:r>
      <w:proofErr w:type="gramEnd"/>
      <w:r>
        <w:t>tags: Tech (l2–l6), Stellar-derived]</w:t>
      </w:r>
    </w:p>
    <w:p w14:paraId="2D935A2F" w14:textId="77777777" w:rsidR="0019569A" w:rsidRDefault="00987228">
      <w:pPr>
        <w:pStyle w:val="ListBullet"/>
      </w:pPr>
      <w:r>
        <w:t xml:space="preserve">Neutrino Spectrometer </w:t>
      </w:r>
      <w:proofErr w:type="gramStart"/>
      <w:r>
        <w:t>Core  [</w:t>
      </w:r>
      <w:proofErr w:type="gramEnd"/>
      <w:r>
        <w:t>tags: Tech (l2–l6), Stellar-derived]</w:t>
      </w:r>
    </w:p>
    <w:p w14:paraId="08F789CE" w14:textId="77777777" w:rsidR="0019569A" w:rsidRDefault="00987228">
      <w:pPr>
        <w:pStyle w:val="ListBullet"/>
      </w:pPr>
      <w:r>
        <w:t xml:space="preserve">Magnetohydrodynamic </w:t>
      </w:r>
      <w:proofErr w:type="gramStart"/>
      <w:r>
        <w:t>Coil  [</w:t>
      </w:r>
      <w:proofErr w:type="gramEnd"/>
      <w:r>
        <w:t>tags: Tech (l2–l6), Stellar-derived]</w:t>
      </w:r>
    </w:p>
    <w:p w14:paraId="1B6E5750" w14:textId="77777777" w:rsidR="0019569A" w:rsidRDefault="00987228">
      <w:pPr>
        <w:pStyle w:val="ListBullet"/>
      </w:pPr>
      <w:r>
        <w:t xml:space="preserve">Radiative Shielding </w:t>
      </w:r>
      <w:proofErr w:type="gramStart"/>
      <w:r>
        <w:t>Tiles  [</w:t>
      </w:r>
      <w:proofErr w:type="gramEnd"/>
      <w:r>
        <w:t>tags: Tech (l2–l6), Stellar-derived]</w:t>
      </w:r>
    </w:p>
    <w:p w14:paraId="731869BB" w14:textId="77777777" w:rsidR="0019569A" w:rsidRDefault="00987228">
      <w:pPr>
        <w:pStyle w:val="ListBullet"/>
      </w:pPr>
      <w:r>
        <w:lastRenderedPageBreak/>
        <w:t xml:space="preserve">Flux‑Pinning Superconductor </w:t>
      </w:r>
      <w:proofErr w:type="gramStart"/>
      <w:r>
        <w:t>Matrix  [</w:t>
      </w:r>
      <w:proofErr w:type="gramEnd"/>
      <w:r>
        <w:t>tags: Tech (l2–l6), Stellar-derived]</w:t>
      </w:r>
    </w:p>
    <w:p w14:paraId="0A9D2AB1" w14:textId="77777777" w:rsidR="0019569A" w:rsidRDefault="00987228">
      <w:pPr>
        <w:pStyle w:val="ListBullet"/>
      </w:pPr>
      <w:r>
        <w:t xml:space="preserve">Antimatter Containment </w:t>
      </w:r>
      <w:proofErr w:type="gramStart"/>
      <w:r>
        <w:t>Vial  [</w:t>
      </w:r>
      <w:proofErr w:type="gramEnd"/>
      <w:r>
        <w:t>tags: Tech (l2–l6), Stellar-derived]</w:t>
      </w:r>
    </w:p>
    <w:p w14:paraId="4A7B703D" w14:textId="77777777" w:rsidR="0019569A" w:rsidRDefault="00987228">
      <w:pPr>
        <w:pStyle w:val="ListBullet"/>
      </w:pPr>
      <w:r>
        <w:t xml:space="preserve">Quantum Solar Sail </w:t>
      </w:r>
      <w:proofErr w:type="gramStart"/>
      <w:r>
        <w:t>Weave  [</w:t>
      </w:r>
      <w:proofErr w:type="gramEnd"/>
      <w:r>
        <w:t>tags: Tech (l2–l6), Stellar-derived]</w:t>
      </w:r>
    </w:p>
    <w:p w14:paraId="7C8DA6E1" w14:textId="77777777" w:rsidR="0019569A" w:rsidRDefault="00987228">
      <w:pPr>
        <w:pStyle w:val="Heading1"/>
      </w:pPr>
      <w:r>
        <w:t>9. Cards (32 total for MVP)</w:t>
      </w:r>
    </w:p>
    <w:p w14:paraId="6147F3F5" w14:textId="77777777" w:rsidR="0019569A" w:rsidRDefault="00987228">
      <w:r>
        <w:t>Four classes with 8 cards each. Effects are representative; exact values can be tuned. Fusion uses copies [2,5,10,25,100].</w:t>
      </w:r>
    </w:p>
    <w:tbl>
      <w:tblPr>
        <w:tblStyle w:val="TableGrid"/>
        <w:tblW w:w="0" w:type="auto"/>
        <w:tblLook w:val="04A0" w:firstRow="1" w:lastRow="0" w:firstColumn="1" w:lastColumn="0" w:noHBand="0" w:noVBand="1"/>
      </w:tblPr>
      <w:tblGrid>
        <w:gridCol w:w="1244"/>
        <w:gridCol w:w="1160"/>
        <w:gridCol w:w="1950"/>
        <w:gridCol w:w="2709"/>
        <w:gridCol w:w="1567"/>
      </w:tblGrid>
      <w:tr w:rsidR="0019569A" w14:paraId="37D68A9E" w14:textId="77777777">
        <w:tc>
          <w:tcPr>
            <w:tcW w:w="1728" w:type="dxa"/>
          </w:tcPr>
          <w:p w14:paraId="2066DF57" w14:textId="77777777" w:rsidR="0019569A" w:rsidRDefault="00987228">
            <w:r>
              <w:t>Class</w:t>
            </w:r>
          </w:p>
        </w:tc>
        <w:tc>
          <w:tcPr>
            <w:tcW w:w="1728" w:type="dxa"/>
          </w:tcPr>
          <w:p w14:paraId="2592BE36" w14:textId="77777777" w:rsidR="0019569A" w:rsidRDefault="00987228">
            <w:r>
              <w:t>Card</w:t>
            </w:r>
          </w:p>
        </w:tc>
        <w:tc>
          <w:tcPr>
            <w:tcW w:w="1728" w:type="dxa"/>
          </w:tcPr>
          <w:p w14:paraId="0997DA8A" w14:textId="77777777" w:rsidR="0019569A" w:rsidRDefault="00987228">
            <w:r>
              <w:t>Effect Key</w:t>
            </w:r>
          </w:p>
        </w:tc>
        <w:tc>
          <w:tcPr>
            <w:tcW w:w="1728" w:type="dxa"/>
          </w:tcPr>
          <w:p w14:paraId="21A78719" w14:textId="77777777" w:rsidR="0019569A" w:rsidRDefault="00987228">
            <w:r>
              <w:t>Tier Values (example)</w:t>
            </w:r>
          </w:p>
        </w:tc>
        <w:tc>
          <w:tcPr>
            <w:tcW w:w="1728" w:type="dxa"/>
          </w:tcPr>
          <w:p w14:paraId="32F68EF1" w14:textId="77777777" w:rsidR="0019569A" w:rsidRDefault="00987228">
            <w:r>
              <w:t>Notes</w:t>
            </w:r>
          </w:p>
        </w:tc>
      </w:tr>
      <w:tr w:rsidR="0019569A" w14:paraId="4D9C514C" w14:textId="77777777">
        <w:tc>
          <w:tcPr>
            <w:tcW w:w="1728" w:type="dxa"/>
          </w:tcPr>
          <w:p w14:paraId="3C90ABC9" w14:textId="77777777" w:rsidR="0019569A" w:rsidRDefault="00987228">
            <w:r>
              <w:t>Explorer</w:t>
            </w:r>
          </w:p>
        </w:tc>
        <w:tc>
          <w:tcPr>
            <w:tcW w:w="1728" w:type="dxa"/>
          </w:tcPr>
          <w:p w14:paraId="151B1670" w14:textId="77777777" w:rsidR="0019569A" w:rsidRDefault="00987228">
            <w:r>
              <w:t>Astro Prospector</w:t>
            </w:r>
          </w:p>
        </w:tc>
        <w:tc>
          <w:tcPr>
            <w:tcW w:w="1728" w:type="dxa"/>
          </w:tcPr>
          <w:p w14:paraId="4B38870D" w14:textId="77777777" w:rsidR="0019569A" w:rsidRDefault="00987228">
            <w:r>
              <w:t>tapYieldMultiplier</w:t>
            </w:r>
          </w:p>
        </w:tc>
        <w:tc>
          <w:tcPr>
            <w:tcW w:w="1728" w:type="dxa"/>
          </w:tcPr>
          <w:p w14:paraId="52A1D8AF" w14:textId="77777777" w:rsidR="0019569A" w:rsidRDefault="00987228">
            <w:r>
              <w:t>[+2%, +4%, +7%, +11%, +16%]</w:t>
            </w:r>
          </w:p>
        </w:tc>
        <w:tc>
          <w:tcPr>
            <w:tcW w:w="1728" w:type="dxa"/>
          </w:tcPr>
          <w:p w14:paraId="26029F0C" w14:textId="77777777" w:rsidR="0019569A" w:rsidRDefault="00987228">
            <w:r>
              <w:t>Applies on Resources/Map screens when slotted</w:t>
            </w:r>
          </w:p>
        </w:tc>
      </w:tr>
      <w:tr w:rsidR="0019569A" w14:paraId="2A4B963A" w14:textId="77777777">
        <w:tc>
          <w:tcPr>
            <w:tcW w:w="1728" w:type="dxa"/>
          </w:tcPr>
          <w:p w14:paraId="00E7A475" w14:textId="77777777" w:rsidR="0019569A" w:rsidRDefault="00987228">
            <w:r>
              <w:t>Explorer</w:t>
            </w:r>
          </w:p>
        </w:tc>
        <w:tc>
          <w:tcPr>
            <w:tcW w:w="1728" w:type="dxa"/>
          </w:tcPr>
          <w:p w14:paraId="519CD9CB" w14:textId="77777777" w:rsidR="0019569A" w:rsidRDefault="00987228">
            <w:r>
              <w:t>Deep Scan</w:t>
            </w:r>
          </w:p>
        </w:tc>
        <w:tc>
          <w:tcPr>
            <w:tcW w:w="1728" w:type="dxa"/>
          </w:tcPr>
          <w:p w14:paraId="095C30EB" w14:textId="77777777" w:rsidR="0019569A" w:rsidRDefault="00987228">
            <w:r>
              <w:t>idleRareBias</w:t>
            </w:r>
          </w:p>
        </w:tc>
        <w:tc>
          <w:tcPr>
            <w:tcW w:w="1728" w:type="dxa"/>
          </w:tcPr>
          <w:p w14:paraId="30CD6317" w14:textId="77777777" w:rsidR="0019569A" w:rsidRDefault="00987228">
            <w:r>
              <w:t>[+3%, +6%, +10%, +15%, +22%]</w:t>
            </w:r>
          </w:p>
        </w:tc>
        <w:tc>
          <w:tcPr>
            <w:tcW w:w="1728" w:type="dxa"/>
          </w:tcPr>
          <w:p w14:paraId="525F3A47" w14:textId="77777777" w:rsidR="0019569A" w:rsidRDefault="00987228">
            <w:r>
              <w:t>Bias lower-prob slots upward</w:t>
            </w:r>
          </w:p>
        </w:tc>
      </w:tr>
      <w:tr w:rsidR="0019569A" w14:paraId="3833BCA9" w14:textId="77777777">
        <w:tc>
          <w:tcPr>
            <w:tcW w:w="1728" w:type="dxa"/>
          </w:tcPr>
          <w:p w14:paraId="30CF0025" w14:textId="77777777" w:rsidR="0019569A" w:rsidRDefault="00987228">
            <w:r>
              <w:t>Constructor</w:t>
            </w:r>
          </w:p>
        </w:tc>
        <w:tc>
          <w:tcPr>
            <w:tcW w:w="1728" w:type="dxa"/>
          </w:tcPr>
          <w:p w14:paraId="10455373" w14:textId="77777777" w:rsidR="0019569A" w:rsidRDefault="00987228">
            <w:r>
              <w:t>Bay Optimizer</w:t>
            </w:r>
          </w:p>
        </w:tc>
        <w:tc>
          <w:tcPr>
            <w:tcW w:w="1728" w:type="dxa"/>
          </w:tcPr>
          <w:p w14:paraId="4E9F2B9B" w14:textId="77777777" w:rsidR="0019569A" w:rsidRDefault="00987228">
            <w:r>
              <w:t>buildTimeMultiplier</w:t>
            </w:r>
          </w:p>
        </w:tc>
        <w:tc>
          <w:tcPr>
            <w:tcW w:w="1728" w:type="dxa"/>
          </w:tcPr>
          <w:p w14:paraId="4B58C86D" w14:textId="77777777" w:rsidR="0019569A" w:rsidRDefault="00987228">
            <w:r>
              <w:t>[-2%, -4%, -7%, -11%, -16%]</w:t>
            </w:r>
          </w:p>
        </w:tc>
        <w:tc>
          <w:tcPr>
            <w:tcW w:w="1728" w:type="dxa"/>
          </w:tcPr>
          <w:p w14:paraId="280DE5C0" w14:textId="77777777" w:rsidR="0019569A" w:rsidRDefault="00987228">
            <w:r>
              <w:t>Faster builds on Construction screen</w:t>
            </w:r>
          </w:p>
        </w:tc>
      </w:tr>
      <w:tr w:rsidR="0019569A" w14:paraId="11434DDB" w14:textId="77777777">
        <w:tc>
          <w:tcPr>
            <w:tcW w:w="1728" w:type="dxa"/>
          </w:tcPr>
          <w:p w14:paraId="33D964EE" w14:textId="77777777" w:rsidR="0019569A" w:rsidRDefault="00987228">
            <w:r>
              <w:t>Collector</w:t>
            </w:r>
          </w:p>
        </w:tc>
        <w:tc>
          <w:tcPr>
            <w:tcW w:w="1728" w:type="dxa"/>
          </w:tcPr>
          <w:p w14:paraId="3601C784" w14:textId="77777777" w:rsidR="0019569A" w:rsidRDefault="00987228">
            <w:r>
              <w:t>Bulk Storage</w:t>
            </w:r>
          </w:p>
        </w:tc>
        <w:tc>
          <w:tcPr>
            <w:tcW w:w="1728" w:type="dxa"/>
          </w:tcPr>
          <w:p w14:paraId="7D4FF09C" w14:textId="77777777" w:rsidR="0019569A" w:rsidRDefault="00987228">
            <w:r>
              <w:t>storageCapBonus</w:t>
            </w:r>
          </w:p>
        </w:tc>
        <w:tc>
          <w:tcPr>
            <w:tcW w:w="1728" w:type="dxa"/>
          </w:tcPr>
          <w:p w14:paraId="7ECE92D2" w14:textId="77777777" w:rsidR="0019569A" w:rsidRDefault="00987228">
            <w:r>
              <w:t>+</w:t>
            </w:r>
            <w:proofErr w:type="gramStart"/>
            <w:r>
              <w:t>100,+250,+500,+900,+</w:t>
            </w:r>
            <w:proofErr w:type="gramEnd"/>
            <w:r>
              <w:t>1500</w:t>
            </w:r>
          </w:p>
        </w:tc>
        <w:tc>
          <w:tcPr>
            <w:tcW w:w="1728" w:type="dxa"/>
          </w:tcPr>
          <w:p w14:paraId="55E36FC2" w14:textId="77777777" w:rsidR="0019569A" w:rsidRDefault="00987228">
            <w:r>
              <w:t>Increases per-resource caps</w:t>
            </w:r>
          </w:p>
        </w:tc>
      </w:tr>
      <w:tr w:rsidR="0019569A" w14:paraId="1231790E" w14:textId="77777777">
        <w:tc>
          <w:tcPr>
            <w:tcW w:w="1728" w:type="dxa"/>
          </w:tcPr>
          <w:p w14:paraId="5E0E7F02" w14:textId="77777777" w:rsidR="0019569A" w:rsidRDefault="00987228">
            <w:r>
              <w:t>Progression</w:t>
            </w:r>
          </w:p>
        </w:tc>
        <w:tc>
          <w:tcPr>
            <w:tcW w:w="1728" w:type="dxa"/>
          </w:tcPr>
          <w:p w14:paraId="6D2B4F42" w14:textId="77777777" w:rsidR="0019569A" w:rsidRDefault="00987228">
            <w:r>
              <w:t>Learned Hands</w:t>
            </w:r>
          </w:p>
        </w:tc>
        <w:tc>
          <w:tcPr>
            <w:tcW w:w="1728" w:type="dxa"/>
          </w:tcPr>
          <w:p w14:paraId="318C8785" w14:textId="77777777" w:rsidR="0019569A" w:rsidRDefault="00987228">
            <w:r>
              <w:t>xpGainMultiplier</w:t>
            </w:r>
          </w:p>
        </w:tc>
        <w:tc>
          <w:tcPr>
            <w:tcW w:w="1728" w:type="dxa"/>
          </w:tcPr>
          <w:p w14:paraId="7737CC8F" w14:textId="77777777" w:rsidR="0019569A" w:rsidRDefault="00987228">
            <w:r>
              <w:t>[+2%, +4%, +6%, +9%, +13%]</w:t>
            </w:r>
          </w:p>
        </w:tc>
        <w:tc>
          <w:tcPr>
            <w:tcW w:w="1728" w:type="dxa"/>
          </w:tcPr>
          <w:p w14:paraId="32AF8296" w14:textId="77777777" w:rsidR="0019569A" w:rsidRDefault="00987228">
            <w:r>
              <w:t>Global XP boost when slotted on any screen</w:t>
            </w:r>
          </w:p>
        </w:tc>
      </w:tr>
    </w:tbl>
    <w:p w14:paraId="0EFDC948" w14:textId="77777777" w:rsidR="0019569A" w:rsidRDefault="00987228">
      <w:r>
        <w:t>…Define remaining 27 cards similarly using the CardDef schema; ensure each class totals 8 cards.</w:t>
      </w:r>
    </w:p>
    <w:p w14:paraId="391F95AA" w14:textId="77777777" w:rsidR="0019569A" w:rsidRDefault="00987228">
      <w:pPr>
        <w:pStyle w:val="Heading1"/>
      </w:pPr>
      <w:r>
        <w:t>10. Developer Tool (Admin)</w:t>
      </w:r>
    </w:p>
    <w:p w14:paraId="0BBD71AE" w14:textId="77777777" w:rsidR="0019569A" w:rsidRDefault="00987228">
      <w:pPr>
        <w:pStyle w:val="ListBullet"/>
      </w:pPr>
      <w:r>
        <w:t>Access: gated by Firebase custom claim 'dev'. UI access point TBD (hidden).</w:t>
      </w:r>
    </w:p>
    <w:p w14:paraId="7DBEC84B" w14:textId="77777777" w:rsidR="0019569A" w:rsidRDefault="00987228">
      <w:pPr>
        <w:pStyle w:val="ListBullet"/>
      </w:pPr>
      <w:r>
        <w:t>MVP scope: edit drop tables (pick 10 items &amp; weights), edit recipes (inputs/outputs/time), toggle unlock flags, set shop lineup, grant test currency.</w:t>
      </w:r>
    </w:p>
    <w:p w14:paraId="1B16EC45" w14:textId="77777777" w:rsidR="0019569A" w:rsidRDefault="00987228">
      <w:pPr>
        <w:pStyle w:val="ListBullet"/>
      </w:pPr>
      <w:r>
        <w:t>Dangerous ops (grant items/cards/levels) moved to separate Admin panel, disabled in production by rules.</w:t>
      </w:r>
    </w:p>
    <w:p w14:paraId="5972D2D4" w14:textId="77777777" w:rsidR="0019569A" w:rsidRDefault="00987228">
      <w:pPr>
        <w:pStyle w:val="ListBullet"/>
      </w:pPr>
      <w:r>
        <w:t>All dev actions logged with user/time and a revert snapshot.</w:t>
      </w:r>
    </w:p>
    <w:p w14:paraId="250EFEF6" w14:textId="77777777" w:rsidR="0019569A" w:rsidRDefault="00987228">
      <w:pPr>
        <w:pStyle w:val="Heading1"/>
      </w:pPr>
      <w:r>
        <w:t>11. Security &amp; Rules</w:t>
      </w:r>
    </w:p>
    <w:p w14:paraId="4B57E514" w14:textId="77777777" w:rsidR="0019569A" w:rsidRDefault="00987228">
      <w:pPr>
        <w:pStyle w:val="ListBullet"/>
      </w:pPr>
      <w:r>
        <w:t>Firestore security rules to restrict writes to own uid; server validates sensitive ops (craft, claim, shop buy/sell).</w:t>
      </w:r>
    </w:p>
    <w:p w14:paraId="05FC1593" w14:textId="77777777" w:rsidR="0019569A" w:rsidRDefault="00987228">
      <w:pPr>
        <w:pStyle w:val="ListBullet"/>
      </w:pPr>
      <w:r>
        <w:t>Anti-cheat basic: server-side time source; no client-set timers; rate-limit taps; sanity caps on accrual and purchases.</w:t>
      </w:r>
    </w:p>
    <w:p w14:paraId="32D44BB2" w14:textId="77777777" w:rsidR="0019569A" w:rsidRDefault="00987228">
      <w:pPr>
        <w:pStyle w:val="ListBullet"/>
      </w:pPr>
      <w:r>
        <w:t>PII minimal; store email only.</w:t>
      </w:r>
    </w:p>
    <w:p w14:paraId="1568B459" w14:textId="77777777" w:rsidR="0019569A" w:rsidRDefault="00987228">
      <w:pPr>
        <w:pStyle w:val="Heading1"/>
      </w:pPr>
      <w:r>
        <w:lastRenderedPageBreak/>
        <w:t>12. Build Plan (Milestones)</w:t>
      </w:r>
    </w:p>
    <w:p w14:paraId="6CDB7526" w14:textId="77777777" w:rsidR="0019569A" w:rsidRDefault="00987228">
      <w:pPr>
        <w:pStyle w:val="ListBullet"/>
      </w:pPr>
      <w:r>
        <w:t>M0: Project setup + Auth + data scaffolding + basic top/bottom bars + navigation (1–2 weeks).</w:t>
      </w:r>
    </w:p>
    <w:p w14:paraId="3A2A2333" w14:textId="77777777" w:rsidR="0019569A" w:rsidRDefault="00987228">
      <w:pPr>
        <w:pStyle w:val="ListBullet"/>
      </w:pPr>
      <w:r>
        <w:t>M1: Resources (grid + detailed view + inventory data) + idle accrual loop + star map shell (2 weeks).</w:t>
      </w:r>
    </w:p>
    <w:p w14:paraId="7D9520AF" w14:textId="77777777" w:rsidR="0019569A" w:rsidRDefault="00987228">
      <w:pPr>
        <w:pStyle w:val="ListBullet"/>
      </w:pPr>
      <w:r>
        <w:t>M2: Construction (bays, recipes, timers, cancel/refund) + bottom slots framework (2–3 weeks).</w:t>
      </w:r>
    </w:p>
    <w:p w14:paraId="5D13CC83" w14:textId="77777777" w:rsidR="0019569A" w:rsidRDefault="00987228">
      <w:pPr>
        <w:pStyle w:val="ListBullet"/>
      </w:pPr>
      <w:r>
        <w:t>M3: Cards (collection, fusion, slotted behavior per screen) + basic effects wiring (2 weeks).</w:t>
      </w:r>
    </w:p>
    <w:p w14:paraId="5B99B001" w14:textId="77777777" w:rsidR="0019569A" w:rsidRDefault="00987228">
      <w:pPr>
        <w:pStyle w:val="ListBullet"/>
      </w:pPr>
      <w:r>
        <w:t>M4: Objectives/Mastery UI + trackers + claim flow (2 weeks).</w:t>
      </w:r>
    </w:p>
    <w:p w14:paraId="3201FE37" w14:textId="77777777" w:rsidR="0019569A" w:rsidRDefault="00987228">
      <w:pPr>
        <w:pStyle w:val="ListBullet"/>
      </w:pPr>
      <w:r>
        <w:t>M5: Shop rotation + buy/sell/tariff + polish + Dev Tool v1 (2 weeks).</w:t>
      </w:r>
    </w:p>
    <w:p w14:paraId="11825462" w14:textId="77777777" w:rsidR="0019569A" w:rsidRDefault="00987228">
      <w:pPr>
        <w:pStyle w:val="Heading1"/>
      </w:pPr>
      <w:r>
        <w:t>13. JSON Seeds (Examples)</w:t>
      </w:r>
    </w:p>
    <w:p w14:paraId="4FEBE341" w14:textId="77777777" w:rsidR="0019569A" w:rsidRDefault="00987228">
      <w:pPr>
        <w:pStyle w:val="Heading2"/>
      </w:pPr>
      <w:r>
        <w:t>13.1 Location Seeds (3 examples)</w:t>
      </w:r>
    </w:p>
    <w:p w14:paraId="277A2289" w14:textId="77777777" w:rsidR="0019569A" w:rsidRDefault="00987228">
      <w:r>
        <w:br/>
        <w:t>taragam-7:</w:t>
      </w:r>
      <w:r>
        <w:br/>
        <w:t xml:space="preserve">  kind: 'planet'</w:t>
      </w:r>
      <w:r>
        <w:br/>
        <w:t xml:space="preserve">  system: 'Taragon Gamma'</w:t>
      </w:r>
      <w:r>
        <w:br/>
        <w:t xml:space="preserve">  rules: </w:t>
      </w:r>
      <w:proofErr w:type="gramStart"/>
      <w:r>
        <w:t>{ baseRatePerMin</w:t>
      </w:r>
      <w:proofErr w:type="gramEnd"/>
      <w:r>
        <w:t xml:space="preserve">: 1, tapBias: </w:t>
      </w:r>
      <w:proofErr w:type="gramStart"/>
      <w:r>
        <w:t>1.1 }</w:t>
      </w:r>
      <w:proofErr w:type="gramEnd"/>
      <w:r>
        <w:br/>
        <w:t>elcinto:</w:t>
      </w:r>
      <w:r>
        <w:br/>
        <w:t xml:space="preserve">  kind: 'moon'</w:t>
      </w:r>
      <w:r>
        <w:br/>
        <w:t xml:space="preserve">  system: 'Taragon Gamma'</w:t>
      </w:r>
      <w:r>
        <w:br/>
        <w:t xml:space="preserve">  rules: </w:t>
      </w:r>
      <w:proofErr w:type="gramStart"/>
      <w:r>
        <w:t>{ baseRatePerMin</w:t>
      </w:r>
      <w:proofErr w:type="gramEnd"/>
      <w:r>
        <w:t xml:space="preserve">: 1, tapBias: </w:t>
      </w:r>
      <w:proofErr w:type="gramStart"/>
      <w:r>
        <w:t>1.1 }</w:t>
      </w:r>
      <w:proofErr w:type="gramEnd"/>
      <w:r>
        <w:br/>
        <w:t>taragon-gamma:</w:t>
      </w:r>
      <w:r>
        <w:br/>
        <w:t xml:space="preserve">  kind: 'star'</w:t>
      </w:r>
      <w:r>
        <w:br/>
        <w:t xml:space="preserve">  system: 'Taragon Gamma'</w:t>
      </w:r>
      <w:r>
        <w:br/>
        <w:t xml:space="preserve">  rules: </w:t>
      </w:r>
      <w:proofErr w:type="gramStart"/>
      <w:r>
        <w:t>{ baseRatePerMin</w:t>
      </w:r>
      <w:proofErr w:type="gramEnd"/>
      <w:r>
        <w:t xml:space="preserve">: 1, tapBias: </w:t>
      </w:r>
      <w:proofErr w:type="gramStart"/>
      <w:r>
        <w:t>1.1 }</w:t>
      </w:r>
      <w:proofErr w:type="gramEnd"/>
      <w:r>
        <w:br/>
      </w:r>
    </w:p>
    <w:p w14:paraId="138BA728" w14:textId="77777777" w:rsidR="0019569A" w:rsidRDefault="00987228">
      <w:pPr>
        <w:pStyle w:val="Heading2"/>
      </w:pPr>
      <w:r>
        <w:t>13.2 DropTable Seeds (illustrative only)</w:t>
      </w:r>
    </w:p>
    <w:p w14:paraId="6F9864A6" w14:textId="77777777" w:rsidR="0019569A" w:rsidRDefault="00987228">
      <w:r>
        <w:br/>
        <w:t>taragon-gamma (star) entries: [Helium‑3 Canister, Deuterium Gas, Ionized Hydrogen Plasma, Solar Wind Isotope Mix, Neutrino Telemetry Packet,</w:t>
      </w:r>
      <w:r>
        <w:br/>
        <w:t>Coronal Ejecta Dust, Stellar Nanodiamond Particulates, Sunspot Spectral Sample, Magnetic Flux Filament, Tritium Trace] with weights [</w:t>
      </w:r>
      <w:proofErr w:type="gramStart"/>
      <w:r>
        <w:t>30..</w:t>
      </w:r>
      <w:proofErr w:type="gramEnd"/>
      <w:r>
        <w:t>1].</w:t>
      </w:r>
      <w:r>
        <w:br/>
      </w:r>
    </w:p>
    <w:p w14:paraId="445A1A35" w14:textId="77777777" w:rsidR="0019569A" w:rsidRDefault="00987228">
      <w:r>
        <w:t>Non-star locations follow the same pattern using unique items drawn from the catalog; enforce uniqueness across the 11 locations in MVP.</w:t>
      </w:r>
    </w:p>
    <w:p w14:paraId="4FAC3E4B" w14:textId="77777777" w:rsidR="0019569A" w:rsidRDefault="00987228">
      <w:pPr>
        <w:pStyle w:val="Heading1"/>
      </w:pPr>
      <w:r>
        <w:lastRenderedPageBreak/>
        <w:t>14. Open Items &amp; Defaults Applied</w:t>
      </w:r>
    </w:p>
    <w:p w14:paraId="1DDE9153" w14:textId="77777777" w:rsidR="0019569A" w:rsidRDefault="00987228">
      <w:pPr>
        <w:pStyle w:val="ListBullet"/>
      </w:pPr>
      <w:r>
        <w:t>Rewards tuning for objectives/mastery: deferred; UI/trackers implemented now.</w:t>
      </w:r>
    </w:p>
    <w:p w14:paraId="7E79DAF7" w14:textId="77777777" w:rsidR="0019569A" w:rsidRDefault="00987228">
      <w:pPr>
        <w:pStyle w:val="ListBullet"/>
      </w:pPr>
      <w:r>
        <w:t>Micro-interactions list per button: deferred; structure supports adding easily.</w:t>
      </w:r>
    </w:p>
    <w:p w14:paraId="23D23051" w14:textId="77777777" w:rsidR="0019569A" w:rsidRDefault="00987228">
      <w:pPr>
        <w:pStyle w:val="ListBullet"/>
      </w:pPr>
      <w:r>
        <w:t>Card full roster and numbers: 5 examples provided; fill out remaining per schema during content pass.</w:t>
      </w:r>
    </w:p>
    <w:p w14:paraId="51944D32" w14:textId="77777777" w:rsidR="0019569A" w:rsidRDefault="00987228">
      <w:pPr>
        <w:pStyle w:val="ListBullet"/>
      </w:pPr>
      <w:r>
        <w:t>Exact art/palette/fonts: minimal defaults; future skeuomorphic pass.</w:t>
      </w:r>
    </w:p>
    <w:p w14:paraId="416252BA" w14:textId="77777777" w:rsidR="0019569A" w:rsidRDefault="00987228">
      <w:pPr>
        <w:pStyle w:val="ListBullet"/>
      </w:pPr>
      <w:r>
        <w:t>Wireframes are being authored in Figma by designer; this TDD defines contracts expected by engineering.</w:t>
      </w:r>
    </w:p>
    <w:p w14:paraId="740C820F" w14:textId="77777777" w:rsidR="0019569A" w:rsidRDefault="00987228">
      <w:pPr>
        <w:pStyle w:val="Heading1"/>
      </w:pPr>
      <w:r>
        <w:t>15. Appendix — Deterministic Content Assignment</w:t>
      </w:r>
    </w:p>
    <w:p w14:paraId="1EE66726" w14:textId="77777777" w:rsidR="0019569A" w:rsidRDefault="00987228">
      <w:r>
        <w:br/>
        <w:t>To avoid blocking on manual curation while honoring constraints, implement a content generator that:</w:t>
      </w:r>
      <w:r>
        <w:br/>
        <w:t>1) Shuffles the full resource catalog with a fixed seed per-environment.</w:t>
      </w:r>
      <w:r>
        <w:br/>
        <w:t>2) For each location in order, picks the next 10 items that satisfy constraints (for stars: only star-eligible elements/isotopes/plasma), ensuring no repeats.</w:t>
      </w:r>
      <w:r>
        <w:br/>
        <w:t>3) Writes drop_tables/{locId}.entries with weight ladder [30,20,15,10,8,6,5,3,2,1].</w:t>
      </w:r>
      <w:r>
        <w:br/>
        <w:t>The Dev Tool can then adjust entries/weights live without redeploy.</w:t>
      </w:r>
      <w:r>
        <w:br/>
      </w:r>
    </w:p>
    <w:sectPr w:rsidR="001956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6470410">
    <w:abstractNumId w:val="8"/>
  </w:num>
  <w:num w:numId="2" w16cid:durableId="1191918488">
    <w:abstractNumId w:val="6"/>
  </w:num>
  <w:num w:numId="3" w16cid:durableId="1211383288">
    <w:abstractNumId w:val="5"/>
  </w:num>
  <w:num w:numId="4" w16cid:durableId="1753745445">
    <w:abstractNumId w:val="4"/>
  </w:num>
  <w:num w:numId="5" w16cid:durableId="993148340">
    <w:abstractNumId w:val="7"/>
  </w:num>
  <w:num w:numId="6" w16cid:durableId="1733575318">
    <w:abstractNumId w:val="3"/>
  </w:num>
  <w:num w:numId="7" w16cid:durableId="1974752532">
    <w:abstractNumId w:val="2"/>
  </w:num>
  <w:num w:numId="8" w16cid:durableId="588152719">
    <w:abstractNumId w:val="1"/>
  </w:num>
  <w:num w:numId="9" w16cid:durableId="1814324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569A"/>
    <w:rsid w:val="00217994"/>
    <w:rsid w:val="0029639D"/>
    <w:rsid w:val="00326F90"/>
    <w:rsid w:val="00327CC6"/>
    <w:rsid w:val="00565BB1"/>
    <w:rsid w:val="00810039"/>
    <w:rsid w:val="00905AEF"/>
    <w:rsid w:val="00987228"/>
    <w:rsid w:val="00AA1D8D"/>
    <w:rsid w:val="00B4127C"/>
    <w:rsid w:val="00B47730"/>
    <w:rsid w:val="00CB0664"/>
    <w:rsid w:val="00CB0D26"/>
    <w:rsid w:val="00CF26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004E5"/>
  <w14:defaultImageDpi w14:val="300"/>
  <w15:docId w15:val="{CC6361B4-7820-456D-8EF5-5001808F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4047</Words>
  <Characters>23069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Epstein</cp:lastModifiedBy>
  <cp:revision>2</cp:revision>
  <cp:lastPrinted>2025-08-21T01:29:00Z</cp:lastPrinted>
  <dcterms:created xsi:type="dcterms:W3CDTF">2025-08-21T01:30:00Z</dcterms:created>
  <dcterms:modified xsi:type="dcterms:W3CDTF">2025-08-21T01:30:00Z</dcterms:modified>
  <cp:category/>
</cp:coreProperties>
</file>